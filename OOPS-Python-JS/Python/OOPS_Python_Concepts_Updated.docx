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6CE0D" w14:textId="77777777" w:rsidR="001F32A7" w:rsidRPr="009C0C9C" w:rsidRDefault="00000000" w:rsidP="00C67462">
      <w:pPr>
        <w:pStyle w:val="Heading1"/>
        <w:jc w:val="center"/>
        <w:rPr>
          <w:rFonts w:cstheme="majorHAnsi"/>
        </w:rPr>
      </w:pPr>
      <w:r w:rsidRPr="009C0C9C">
        <w:rPr>
          <w:rFonts w:cstheme="majorHAnsi"/>
        </w:rPr>
        <w:t>Object-Oriented Programming (OOP) Concepts in Python</w:t>
      </w:r>
    </w:p>
    <w:p w14:paraId="6F2FD022" w14:textId="0B286537" w:rsidR="001F32A7" w:rsidRPr="009C0C9C" w:rsidRDefault="00000000" w:rsidP="00C67462">
      <w:pPr>
        <w:pStyle w:val="Heading1"/>
        <w:rPr>
          <w:rFonts w:cstheme="majorHAnsi"/>
        </w:rPr>
      </w:pPr>
      <w:r w:rsidRPr="009C0C9C">
        <w:rPr>
          <w:rFonts w:cstheme="majorHAnsi"/>
        </w:rPr>
        <w:t>OOPS Concept - Python</w:t>
      </w:r>
    </w:p>
    <w:p w14:paraId="6503D382" w14:textId="27BF9A97" w:rsidR="001F32A7" w:rsidRPr="009C0C9C" w:rsidRDefault="00000000" w:rsidP="00C67462">
      <w:pPr>
        <w:pStyle w:val="Heading2"/>
        <w:rPr>
          <w:rFonts w:cstheme="majorHAnsi"/>
        </w:rPr>
      </w:pPr>
      <w:r w:rsidRPr="009C0C9C">
        <w:rPr>
          <w:rFonts w:cstheme="majorHAnsi"/>
        </w:rPr>
        <w:t>Definition:</w:t>
      </w:r>
    </w:p>
    <w:p w14:paraId="57165197" w14:textId="7C9A61C0" w:rsidR="001F32A7" w:rsidRPr="009C0C9C" w:rsidRDefault="00000000">
      <w:pPr>
        <w:rPr>
          <w:rFonts w:asciiTheme="majorHAnsi" w:hAnsiTheme="majorHAnsi" w:cstheme="majorHAnsi"/>
        </w:rPr>
      </w:pPr>
      <w:r w:rsidRPr="009C0C9C">
        <w:rPr>
          <w:rFonts w:asciiTheme="majorHAnsi" w:hAnsiTheme="majorHAnsi" w:cstheme="majorHAnsi"/>
        </w:rPr>
        <w:t>Object-Oriented Programming (OOP) is a programming paradigm that organizes code by bundling related data and functions together into objects, which represent real-world entities. The key principles of OOP are encapsulation, inheritance, polymorphism, and abstraction, commonly referred to as the four pillars of OOP.</w:t>
      </w:r>
    </w:p>
    <w:p w14:paraId="0E44F1AA" w14:textId="77777777" w:rsidR="001F32A7" w:rsidRPr="009C0C9C" w:rsidRDefault="00000000">
      <w:pPr>
        <w:pStyle w:val="Heading2"/>
        <w:rPr>
          <w:rFonts w:cstheme="majorHAnsi"/>
        </w:rPr>
      </w:pPr>
      <w:r w:rsidRPr="009C0C9C">
        <w:rPr>
          <w:rFonts w:cstheme="majorHAnsi"/>
        </w:rPr>
        <w:t>Principles of OOP:</w:t>
      </w:r>
    </w:p>
    <w:p w14:paraId="05F7B824" w14:textId="77777777" w:rsidR="001F32A7" w:rsidRPr="009C0C9C" w:rsidRDefault="00000000">
      <w:pPr>
        <w:rPr>
          <w:rFonts w:asciiTheme="majorHAnsi" w:hAnsiTheme="majorHAnsi" w:cstheme="majorHAnsi"/>
        </w:rPr>
      </w:pPr>
      <w:r w:rsidRPr="009C0C9C">
        <w:rPr>
          <w:rFonts w:asciiTheme="majorHAnsi" w:hAnsiTheme="majorHAnsi" w:cstheme="majorHAnsi"/>
        </w:rPr>
        <w:t>1. Abstraction</w:t>
      </w:r>
    </w:p>
    <w:p w14:paraId="0B5FE518" w14:textId="77777777" w:rsidR="001F32A7" w:rsidRPr="009C0C9C" w:rsidRDefault="00000000">
      <w:pPr>
        <w:rPr>
          <w:rFonts w:asciiTheme="majorHAnsi" w:hAnsiTheme="majorHAnsi" w:cstheme="majorHAnsi"/>
        </w:rPr>
      </w:pPr>
      <w:r w:rsidRPr="009C0C9C">
        <w:rPr>
          <w:rFonts w:asciiTheme="majorHAnsi" w:hAnsiTheme="majorHAnsi" w:cstheme="majorHAnsi"/>
        </w:rPr>
        <w:t>2. Encapsulation</w:t>
      </w:r>
    </w:p>
    <w:p w14:paraId="78E47D0B" w14:textId="77777777" w:rsidR="001F32A7" w:rsidRPr="009C0C9C" w:rsidRDefault="00000000">
      <w:pPr>
        <w:rPr>
          <w:rFonts w:asciiTheme="majorHAnsi" w:hAnsiTheme="majorHAnsi" w:cstheme="majorHAnsi"/>
        </w:rPr>
      </w:pPr>
      <w:r w:rsidRPr="009C0C9C">
        <w:rPr>
          <w:rFonts w:asciiTheme="majorHAnsi" w:hAnsiTheme="majorHAnsi" w:cstheme="majorHAnsi"/>
        </w:rPr>
        <w:t>3. Inheritance</w:t>
      </w:r>
    </w:p>
    <w:p w14:paraId="36101D3F" w14:textId="49A50D38" w:rsidR="001F32A7" w:rsidRPr="009C0C9C" w:rsidRDefault="00000000">
      <w:pPr>
        <w:rPr>
          <w:rFonts w:asciiTheme="majorHAnsi" w:hAnsiTheme="majorHAnsi" w:cstheme="majorHAnsi"/>
        </w:rPr>
      </w:pPr>
      <w:r w:rsidRPr="009C0C9C">
        <w:rPr>
          <w:rFonts w:asciiTheme="majorHAnsi" w:hAnsiTheme="majorHAnsi" w:cstheme="majorHAnsi"/>
        </w:rPr>
        <w:t>4. Polymorphism</w:t>
      </w:r>
    </w:p>
    <w:p w14:paraId="774CAD78" w14:textId="77777777" w:rsidR="00C67462" w:rsidRPr="009C0C9C" w:rsidRDefault="00C67462">
      <w:pPr>
        <w:rPr>
          <w:rFonts w:asciiTheme="majorHAnsi" w:hAnsiTheme="majorHAnsi" w:cstheme="majorHAnsi"/>
        </w:rPr>
      </w:pPr>
    </w:p>
    <w:p w14:paraId="7E3F1BE9" w14:textId="53A7D625" w:rsidR="001F32A7" w:rsidRPr="009C0C9C" w:rsidRDefault="00000000" w:rsidP="00C67462">
      <w:pPr>
        <w:pStyle w:val="Heading2"/>
        <w:rPr>
          <w:rFonts w:cstheme="majorHAnsi"/>
        </w:rPr>
      </w:pPr>
      <w:r w:rsidRPr="009C0C9C">
        <w:rPr>
          <w:rFonts w:cstheme="majorHAnsi"/>
        </w:rPr>
        <w:t>Topics:</w:t>
      </w:r>
    </w:p>
    <w:p w14:paraId="720EFF8C" w14:textId="68CF2587" w:rsidR="001F32A7" w:rsidRPr="009C0C9C" w:rsidRDefault="00000000" w:rsidP="00C67462">
      <w:pPr>
        <w:pStyle w:val="Heading2"/>
        <w:rPr>
          <w:rFonts w:cstheme="majorHAnsi"/>
        </w:rPr>
      </w:pPr>
      <w:r w:rsidRPr="009C0C9C">
        <w:rPr>
          <w:rFonts w:cstheme="majorHAnsi"/>
        </w:rPr>
        <w:t>Class:</w:t>
      </w:r>
    </w:p>
    <w:p w14:paraId="609ED58F" w14:textId="6DDF8EF2" w:rsidR="001F32A7" w:rsidRPr="009C0C9C" w:rsidRDefault="00000000">
      <w:pPr>
        <w:rPr>
          <w:rFonts w:asciiTheme="majorHAnsi" w:hAnsiTheme="majorHAnsi" w:cstheme="majorHAnsi"/>
        </w:rPr>
      </w:pPr>
      <w:r w:rsidRPr="009C0C9C">
        <w:rPr>
          <w:rFonts w:asciiTheme="majorHAnsi" w:hAnsiTheme="majorHAnsi" w:cstheme="majorHAnsi"/>
        </w:rPr>
        <w:t xml:space="preserve">A class is a blueprint or template for creating </w:t>
      </w:r>
      <w:proofErr w:type="gramStart"/>
      <w:r w:rsidRPr="009C0C9C">
        <w:rPr>
          <w:rFonts w:asciiTheme="majorHAnsi" w:hAnsiTheme="majorHAnsi" w:cstheme="majorHAnsi"/>
        </w:rPr>
        <w:t>object</w:t>
      </w:r>
      <w:proofErr w:type="gramEnd"/>
      <w:r w:rsidRPr="009C0C9C">
        <w:rPr>
          <w:rFonts w:asciiTheme="majorHAnsi" w:hAnsiTheme="majorHAnsi" w:cstheme="majorHAnsi"/>
        </w:rPr>
        <w:t>. It defines a set of attributes and methods that created objects(instances) will have. In Python, you define a class using the class keywords</w:t>
      </w:r>
    </w:p>
    <w:p w14:paraId="1969B02F" w14:textId="347BD120" w:rsidR="001F32A7" w:rsidRPr="009C0C9C" w:rsidRDefault="00000000" w:rsidP="00C67462">
      <w:pPr>
        <w:pStyle w:val="Heading3"/>
        <w:rPr>
          <w:rFonts w:cstheme="majorHAnsi"/>
        </w:rPr>
      </w:pPr>
      <w:r w:rsidRPr="009C0C9C">
        <w:rPr>
          <w:rFonts w:cstheme="majorHAnsi"/>
        </w:rPr>
        <w:t>Example:</w:t>
      </w:r>
    </w:p>
    <w:p w14:paraId="68291E47"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class Car:</w:t>
      </w:r>
    </w:p>
    <w:p w14:paraId="0C7B85CE"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 class attribute</w:t>
      </w:r>
    </w:p>
    <w:p w14:paraId="288EFF37" w14:textId="403FF9B4"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wheels = 4  </w:t>
      </w:r>
    </w:p>
    <w:p w14:paraId="10E19A4E"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 method</w:t>
      </w:r>
    </w:p>
    <w:p w14:paraId="39E95417"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def drive(self):</w:t>
      </w:r>
    </w:p>
    <w:p w14:paraId="28BA8A22" w14:textId="474BC135" w:rsidR="001F32A7" w:rsidRPr="009C0C9C" w:rsidRDefault="00C67462" w:rsidP="00C67462">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"The car is driving.")</w:t>
      </w:r>
    </w:p>
    <w:p w14:paraId="1751FF23" w14:textId="77777777" w:rsidR="001F32A7" w:rsidRPr="009C0C9C" w:rsidRDefault="001F32A7">
      <w:pPr>
        <w:rPr>
          <w:rFonts w:asciiTheme="majorHAnsi" w:hAnsiTheme="majorHAnsi" w:cstheme="majorHAnsi"/>
        </w:rPr>
      </w:pPr>
    </w:p>
    <w:p w14:paraId="38735912" w14:textId="52E6B406" w:rsidR="001F32A7" w:rsidRPr="009C0C9C" w:rsidRDefault="00000000" w:rsidP="00C67462">
      <w:pPr>
        <w:pStyle w:val="Heading2"/>
        <w:rPr>
          <w:rFonts w:cstheme="majorHAnsi"/>
        </w:rPr>
      </w:pPr>
      <w:r w:rsidRPr="009C0C9C">
        <w:rPr>
          <w:rFonts w:cstheme="majorHAnsi"/>
        </w:rPr>
        <w:lastRenderedPageBreak/>
        <w:t>Object:</w:t>
      </w:r>
    </w:p>
    <w:p w14:paraId="6D3B31A8" w14:textId="715B33FF" w:rsidR="001F32A7" w:rsidRPr="009C0C9C" w:rsidRDefault="00000000">
      <w:pPr>
        <w:rPr>
          <w:rFonts w:asciiTheme="majorHAnsi" w:hAnsiTheme="majorHAnsi" w:cstheme="majorHAnsi"/>
        </w:rPr>
      </w:pPr>
      <w:proofErr w:type="gramStart"/>
      <w:r w:rsidRPr="009C0C9C">
        <w:rPr>
          <w:rFonts w:asciiTheme="majorHAnsi" w:hAnsiTheme="majorHAnsi" w:cstheme="majorHAnsi"/>
        </w:rPr>
        <w:t>A</w:t>
      </w:r>
      <w:proofErr w:type="gramEnd"/>
      <w:r w:rsidRPr="009C0C9C">
        <w:rPr>
          <w:rFonts w:asciiTheme="majorHAnsi" w:hAnsiTheme="majorHAnsi" w:cstheme="majorHAnsi"/>
        </w:rPr>
        <w:t xml:space="preserve"> object is an instance of a class when a class is created</w:t>
      </w:r>
      <w:proofErr w:type="gramStart"/>
      <w:r w:rsidRPr="009C0C9C">
        <w:rPr>
          <w:rFonts w:asciiTheme="majorHAnsi" w:hAnsiTheme="majorHAnsi" w:cstheme="majorHAnsi"/>
        </w:rPr>
        <w:t xml:space="preserve"> it</w:t>
      </w:r>
      <w:proofErr w:type="gramEnd"/>
      <w:r w:rsidRPr="009C0C9C">
        <w:rPr>
          <w:rFonts w:asciiTheme="majorHAnsi" w:hAnsiTheme="majorHAnsi" w:cstheme="majorHAnsi"/>
        </w:rPr>
        <w:t xml:space="preserve"> can be used for instances(create) multiple objects, each with its own unique data but based on the structure defined by class</w:t>
      </w:r>
    </w:p>
    <w:p w14:paraId="12ECE5A2" w14:textId="77777777" w:rsidR="001F32A7" w:rsidRPr="009C0C9C" w:rsidRDefault="00000000">
      <w:pPr>
        <w:pStyle w:val="Heading3"/>
        <w:rPr>
          <w:rFonts w:cstheme="majorHAnsi"/>
        </w:rPr>
      </w:pPr>
      <w:r w:rsidRPr="009C0C9C">
        <w:rPr>
          <w:rFonts w:cstheme="majorHAnsi"/>
        </w:rPr>
        <w:t>Example:</w:t>
      </w:r>
    </w:p>
    <w:p w14:paraId="7FBE3015"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Creating an object of the Car class</w:t>
      </w:r>
    </w:p>
    <w:p w14:paraId="5CC6D703" w14:textId="3E478E6A" w:rsidR="001F32A7" w:rsidRPr="009C0C9C" w:rsidRDefault="00C67462" w:rsidP="00C67462">
      <w:pPr>
        <w:rPr>
          <w:rFonts w:asciiTheme="majorHAnsi" w:hAnsiTheme="majorHAnsi" w:cstheme="majorHAnsi"/>
        </w:rPr>
      </w:pPr>
      <w:proofErr w:type="spellStart"/>
      <w:r w:rsidRPr="009C0C9C">
        <w:rPr>
          <w:rFonts w:asciiTheme="majorHAnsi" w:hAnsiTheme="majorHAnsi" w:cstheme="majorHAnsi"/>
        </w:rPr>
        <w:t>my_car</w:t>
      </w:r>
      <w:proofErr w:type="spellEnd"/>
      <w:r w:rsidRPr="009C0C9C">
        <w:rPr>
          <w:rFonts w:asciiTheme="majorHAnsi" w:hAnsiTheme="majorHAnsi" w:cstheme="majorHAnsi"/>
        </w:rPr>
        <w:t xml:space="preserve"> = </w:t>
      </w:r>
      <w:proofErr w:type="gramStart"/>
      <w:r w:rsidRPr="009C0C9C">
        <w:rPr>
          <w:rFonts w:asciiTheme="majorHAnsi" w:hAnsiTheme="majorHAnsi" w:cstheme="majorHAnsi"/>
        </w:rPr>
        <w:t>Car(</w:t>
      </w:r>
      <w:proofErr w:type="gramEnd"/>
      <w:r w:rsidRPr="009C0C9C">
        <w:rPr>
          <w:rFonts w:asciiTheme="majorHAnsi" w:hAnsiTheme="majorHAnsi" w:cstheme="majorHAnsi"/>
        </w:rPr>
        <w:t>)</w:t>
      </w:r>
    </w:p>
    <w:p w14:paraId="53336335" w14:textId="77777777" w:rsidR="001F32A7" w:rsidRPr="009C0C9C" w:rsidRDefault="001F32A7">
      <w:pPr>
        <w:rPr>
          <w:rFonts w:asciiTheme="majorHAnsi" w:hAnsiTheme="majorHAnsi" w:cstheme="majorHAnsi"/>
        </w:rPr>
      </w:pPr>
    </w:p>
    <w:p w14:paraId="2A29CDA2" w14:textId="5A2F4ADA" w:rsidR="001F32A7" w:rsidRPr="009C0C9C" w:rsidRDefault="00000000" w:rsidP="00C67462">
      <w:pPr>
        <w:pStyle w:val="Heading2"/>
        <w:rPr>
          <w:rFonts w:cstheme="majorHAnsi"/>
        </w:rPr>
      </w:pPr>
      <w:r w:rsidRPr="009C0C9C">
        <w:rPr>
          <w:rFonts w:cstheme="majorHAnsi"/>
        </w:rPr>
        <w:t>__</w:t>
      </w:r>
      <w:proofErr w:type="spellStart"/>
      <w:r w:rsidRPr="009C0C9C">
        <w:rPr>
          <w:rFonts w:cstheme="majorHAnsi"/>
        </w:rPr>
        <w:t>init</w:t>
      </w:r>
      <w:proofErr w:type="spellEnd"/>
      <w:r w:rsidRPr="009C0C9C">
        <w:rPr>
          <w:rFonts w:cstheme="majorHAnsi"/>
        </w:rPr>
        <w:t>__:</w:t>
      </w:r>
    </w:p>
    <w:p w14:paraId="416C5104" w14:textId="2EAD8CB0" w:rsidR="001F32A7" w:rsidRPr="009C0C9C" w:rsidRDefault="00000000">
      <w:pPr>
        <w:rPr>
          <w:rFonts w:asciiTheme="majorHAnsi" w:hAnsiTheme="majorHAnsi" w:cstheme="majorHAnsi"/>
        </w:rPr>
      </w:pPr>
      <w:proofErr w:type="gramStart"/>
      <w:r w:rsidRPr="009C0C9C">
        <w:rPr>
          <w:rFonts w:asciiTheme="majorHAnsi" w:hAnsiTheme="majorHAnsi" w:cstheme="majorHAnsi"/>
        </w:rPr>
        <w:t>the</w:t>
      </w:r>
      <w:proofErr w:type="gramEnd"/>
      <w:r w:rsidRPr="009C0C9C">
        <w:rPr>
          <w:rFonts w:asciiTheme="majorHAnsi" w:hAnsiTheme="majorHAnsi" w:cstheme="majorHAnsi"/>
        </w:rPr>
        <w:t xml:space="preserve"> init method is the special method in python known as constructor. It initializes an objects attributes when an object is created. This method is automatically called when an object is instantiated. You define it with the __init__ keyword, and it can take arguments to set up an object’s initial state.</w:t>
      </w:r>
      <w:r w:rsidR="00C67462" w:rsidRPr="009C0C9C">
        <w:rPr>
          <w:rFonts w:asciiTheme="majorHAnsi" w:hAnsiTheme="majorHAnsi" w:cstheme="majorHAnsi"/>
        </w:rPr>
        <w:tab/>
      </w:r>
    </w:p>
    <w:p w14:paraId="736CE529" w14:textId="77777777" w:rsidR="001F32A7" w:rsidRPr="009C0C9C" w:rsidRDefault="00000000">
      <w:pPr>
        <w:pStyle w:val="Heading3"/>
        <w:rPr>
          <w:rFonts w:cstheme="majorHAnsi"/>
        </w:rPr>
      </w:pPr>
      <w:r w:rsidRPr="009C0C9C">
        <w:rPr>
          <w:rFonts w:cstheme="majorHAnsi"/>
        </w:rPr>
        <w:t>Example:</w:t>
      </w:r>
    </w:p>
    <w:p w14:paraId="454180E6"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class Car:</w:t>
      </w:r>
    </w:p>
    <w:p w14:paraId="7CFAD7FC"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color, model):</w:t>
      </w:r>
    </w:p>
    <w:p w14:paraId="3E3CD5FC"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self.color</w:t>
      </w:r>
      <w:proofErr w:type="spellEnd"/>
      <w:proofErr w:type="gramEnd"/>
      <w:r w:rsidRPr="009C0C9C">
        <w:rPr>
          <w:rFonts w:asciiTheme="majorHAnsi" w:hAnsiTheme="majorHAnsi" w:cstheme="majorHAnsi"/>
        </w:rPr>
        <w:t xml:space="preserve"> = color  # instance attribute</w:t>
      </w:r>
    </w:p>
    <w:p w14:paraId="3EE9ECB4"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self.model</w:t>
      </w:r>
      <w:proofErr w:type="spellEnd"/>
      <w:proofErr w:type="gramEnd"/>
      <w:r w:rsidRPr="009C0C9C">
        <w:rPr>
          <w:rFonts w:asciiTheme="majorHAnsi" w:hAnsiTheme="majorHAnsi" w:cstheme="majorHAnsi"/>
        </w:rPr>
        <w:t xml:space="preserve"> = model  # instance attribute</w:t>
      </w:r>
    </w:p>
    <w:p w14:paraId="2F2A8C29" w14:textId="77777777" w:rsidR="00C67462" w:rsidRPr="009C0C9C" w:rsidRDefault="00C67462" w:rsidP="00C67462">
      <w:pPr>
        <w:rPr>
          <w:rFonts w:asciiTheme="majorHAnsi" w:hAnsiTheme="majorHAnsi" w:cstheme="majorHAnsi"/>
        </w:rPr>
      </w:pPr>
    </w:p>
    <w:p w14:paraId="0E4FC169"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def drive(self):</w:t>
      </w:r>
    </w:p>
    <w:p w14:paraId="23D1B8F1" w14:textId="24BB9BAF" w:rsidR="001F32A7" w:rsidRPr="009C0C9C" w:rsidRDefault="00C67462" w:rsidP="00C67462">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f"The</w:t>
      </w:r>
      <w:proofErr w:type="spellEnd"/>
      <w:r w:rsidRPr="009C0C9C">
        <w:rPr>
          <w:rFonts w:asciiTheme="majorHAnsi" w:hAnsiTheme="majorHAnsi" w:cstheme="majorHAnsi"/>
        </w:rPr>
        <w:t xml:space="preserve"> {</w:t>
      </w:r>
      <w:proofErr w:type="spellStart"/>
      <w:r w:rsidRPr="009C0C9C">
        <w:rPr>
          <w:rFonts w:asciiTheme="majorHAnsi" w:hAnsiTheme="majorHAnsi" w:cstheme="majorHAnsi"/>
        </w:rPr>
        <w:t>self.color</w:t>
      </w:r>
      <w:proofErr w:type="spellEnd"/>
      <w:r w:rsidRPr="009C0C9C">
        <w:rPr>
          <w:rFonts w:asciiTheme="majorHAnsi" w:hAnsiTheme="majorHAnsi" w:cstheme="majorHAnsi"/>
        </w:rPr>
        <w:t>} {</w:t>
      </w:r>
      <w:proofErr w:type="spellStart"/>
      <w:r w:rsidRPr="009C0C9C">
        <w:rPr>
          <w:rFonts w:asciiTheme="majorHAnsi" w:hAnsiTheme="majorHAnsi" w:cstheme="majorHAnsi"/>
        </w:rPr>
        <w:t>self.model</w:t>
      </w:r>
      <w:proofErr w:type="spellEnd"/>
      <w:r w:rsidRPr="009C0C9C">
        <w:rPr>
          <w:rFonts w:asciiTheme="majorHAnsi" w:hAnsiTheme="majorHAnsi" w:cstheme="majorHAnsi"/>
        </w:rPr>
        <w:t>} is driving.")</w:t>
      </w:r>
    </w:p>
    <w:p w14:paraId="3FB0AD73" w14:textId="77777777" w:rsidR="001F32A7" w:rsidRPr="009C0C9C" w:rsidRDefault="001F32A7">
      <w:pPr>
        <w:rPr>
          <w:rFonts w:asciiTheme="majorHAnsi" w:hAnsiTheme="majorHAnsi" w:cstheme="majorHAnsi"/>
        </w:rPr>
      </w:pPr>
    </w:p>
    <w:p w14:paraId="77FADB95" w14:textId="61234C00" w:rsidR="001F32A7" w:rsidRPr="009C0C9C" w:rsidRDefault="00C67462">
      <w:pPr>
        <w:rPr>
          <w:rFonts w:asciiTheme="majorHAnsi" w:hAnsiTheme="majorHAnsi" w:cstheme="majorHAnsi"/>
          <w:b/>
          <w:bCs/>
        </w:rPr>
      </w:pPr>
      <w:proofErr w:type="gramStart"/>
      <w:r w:rsidRPr="009C0C9C">
        <w:rPr>
          <w:rFonts w:asciiTheme="majorHAnsi" w:hAnsiTheme="majorHAnsi" w:cstheme="majorHAnsi"/>
          <w:b/>
          <w:bCs/>
        </w:rPr>
        <w:t>Usage :</w:t>
      </w:r>
      <w:proofErr w:type="gramEnd"/>
    </w:p>
    <w:p w14:paraId="73868CFD" w14:textId="77777777" w:rsidR="00C67462" w:rsidRPr="009C0C9C" w:rsidRDefault="00C67462" w:rsidP="00C67462">
      <w:pPr>
        <w:rPr>
          <w:rFonts w:asciiTheme="majorHAnsi" w:hAnsiTheme="majorHAnsi" w:cstheme="majorHAnsi"/>
        </w:rPr>
      </w:pPr>
      <w:proofErr w:type="spellStart"/>
      <w:r w:rsidRPr="009C0C9C">
        <w:rPr>
          <w:rFonts w:asciiTheme="majorHAnsi" w:hAnsiTheme="majorHAnsi" w:cstheme="majorHAnsi"/>
        </w:rPr>
        <w:t>my_car</w:t>
      </w:r>
      <w:proofErr w:type="spellEnd"/>
      <w:r w:rsidRPr="009C0C9C">
        <w:rPr>
          <w:rFonts w:asciiTheme="majorHAnsi" w:hAnsiTheme="majorHAnsi" w:cstheme="majorHAnsi"/>
        </w:rPr>
        <w:t xml:space="preserve"> = </w:t>
      </w:r>
      <w:proofErr w:type="gramStart"/>
      <w:r w:rsidRPr="009C0C9C">
        <w:rPr>
          <w:rFonts w:asciiTheme="majorHAnsi" w:hAnsiTheme="majorHAnsi" w:cstheme="majorHAnsi"/>
        </w:rPr>
        <w:t>Car(</w:t>
      </w:r>
      <w:proofErr w:type="gramEnd"/>
      <w:r w:rsidRPr="009C0C9C">
        <w:rPr>
          <w:rFonts w:asciiTheme="majorHAnsi" w:hAnsiTheme="majorHAnsi" w:cstheme="majorHAnsi"/>
        </w:rPr>
        <w:t>"red", "Toyota")</w:t>
      </w:r>
    </w:p>
    <w:p w14:paraId="0BDBC9CA"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print(</w:t>
      </w:r>
      <w:proofErr w:type="spellStart"/>
      <w:r w:rsidRPr="009C0C9C">
        <w:rPr>
          <w:rFonts w:asciiTheme="majorHAnsi" w:hAnsiTheme="majorHAnsi" w:cstheme="majorHAnsi"/>
        </w:rPr>
        <w:t>my_</w:t>
      </w:r>
      <w:proofErr w:type="gramStart"/>
      <w:r w:rsidRPr="009C0C9C">
        <w:rPr>
          <w:rFonts w:asciiTheme="majorHAnsi" w:hAnsiTheme="majorHAnsi" w:cstheme="majorHAnsi"/>
        </w:rPr>
        <w:t>car.color</w:t>
      </w:r>
      <w:proofErr w:type="spellEnd"/>
      <w:proofErr w:type="gramEnd"/>
      <w:r w:rsidRPr="009C0C9C">
        <w:rPr>
          <w:rFonts w:asciiTheme="majorHAnsi" w:hAnsiTheme="majorHAnsi" w:cstheme="majorHAnsi"/>
        </w:rPr>
        <w:t>)  # Output: red</w:t>
      </w:r>
    </w:p>
    <w:p w14:paraId="09D8F1E0"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print(</w:t>
      </w:r>
      <w:proofErr w:type="spellStart"/>
      <w:r w:rsidRPr="009C0C9C">
        <w:rPr>
          <w:rFonts w:asciiTheme="majorHAnsi" w:hAnsiTheme="majorHAnsi" w:cstheme="majorHAnsi"/>
        </w:rPr>
        <w:t>my_</w:t>
      </w:r>
      <w:proofErr w:type="gramStart"/>
      <w:r w:rsidRPr="009C0C9C">
        <w:rPr>
          <w:rFonts w:asciiTheme="majorHAnsi" w:hAnsiTheme="majorHAnsi" w:cstheme="majorHAnsi"/>
        </w:rPr>
        <w:t>car.model</w:t>
      </w:r>
      <w:proofErr w:type="spellEnd"/>
      <w:proofErr w:type="gramEnd"/>
      <w:r w:rsidRPr="009C0C9C">
        <w:rPr>
          <w:rFonts w:asciiTheme="majorHAnsi" w:hAnsiTheme="majorHAnsi" w:cstheme="majorHAnsi"/>
        </w:rPr>
        <w:t>)  # Output: Toyota</w:t>
      </w:r>
    </w:p>
    <w:p w14:paraId="0C0C3F10" w14:textId="62C3C749" w:rsidR="001F32A7" w:rsidRPr="009C0C9C" w:rsidRDefault="00C67462" w:rsidP="00C67462">
      <w:pPr>
        <w:rPr>
          <w:rFonts w:asciiTheme="majorHAnsi" w:hAnsiTheme="majorHAnsi" w:cstheme="majorHAnsi"/>
        </w:rPr>
      </w:pPr>
      <w:proofErr w:type="spellStart"/>
      <w:r w:rsidRPr="009C0C9C">
        <w:rPr>
          <w:rFonts w:asciiTheme="majorHAnsi" w:hAnsiTheme="majorHAnsi" w:cstheme="majorHAnsi"/>
        </w:rPr>
        <w:t>my_</w:t>
      </w:r>
      <w:proofErr w:type="gramStart"/>
      <w:r w:rsidRPr="009C0C9C">
        <w:rPr>
          <w:rFonts w:asciiTheme="majorHAnsi" w:hAnsiTheme="majorHAnsi" w:cstheme="majorHAnsi"/>
        </w:rPr>
        <w:t>car.drive</w:t>
      </w:r>
      <w:proofErr w:type="spellEnd"/>
      <w:proofErr w:type="gramEnd"/>
      <w:r w:rsidRPr="009C0C9C">
        <w:rPr>
          <w:rFonts w:asciiTheme="majorHAnsi" w:hAnsiTheme="majorHAnsi" w:cstheme="majorHAnsi"/>
        </w:rPr>
        <w:t>()  # Output: The red Toyota is driving.</w:t>
      </w:r>
    </w:p>
    <w:p w14:paraId="4CDBF1DF" w14:textId="77777777" w:rsidR="001F32A7" w:rsidRPr="009C0C9C" w:rsidRDefault="001F32A7">
      <w:pPr>
        <w:rPr>
          <w:rFonts w:asciiTheme="majorHAnsi" w:hAnsiTheme="majorHAnsi" w:cstheme="majorHAnsi"/>
        </w:rPr>
      </w:pPr>
    </w:p>
    <w:p w14:paraId="2CDAE688" w14:textId="77777777" w:rsidR="001F32A7" w:rsidRPr="009C0C9C" w:rsidRDefault="001F32A7">
      <w:pPr>
        <w:rPr>
          <w:rFonts w:asciiTheme="majorHAnsi" w:hAnsiTheme="majorHAnsi" w:cstheme="majorHAnsi"/>
        </w:rPr>
      </w:pPr>
    </w:p>
    <w:p w14:paraId="52216CDC" w14:textId="053678CC" w:rsidR="001F32A7" w:rsidRPr="009C0C9C" w:rsidRDefault="00000000" w:rsidP="00C67462">
      <w:pPr>
        <w:pStyle w:val="Heading2"/>
        <w:rPr>
          <w:rFonts w:cstheme="majorHAnsi"/>
        </w:rPr>
      </w:pPr>
      <w:proofErr w:type="spellStart"/>
      <w:r w:rsidRPr="009C0C9C">
        <w:rPr>
          <w:rFonts w:cstheme="majorHAnsi"/>
        </w:rPr>
        <w:lastRenderedPageBreak/>
        <w:t>Self Keyword</w:t>
      </w:r>
      <w:proofErr w:type="spellEnd"/>
      <w:r w:rsidRPr="009C0C9C">
        <w:rPr>
          <w:rFonts w:cstheme="majorHAnsi"/>
        </w:rPr>
        <w:t xml:space="preserve"> in Python:</w:t>
      </w:r>
    </w:p>
    <w:p w14:paraId="20787601" w14:textId="15C4CD1B" w:rsidR="001F32A7" w:rsidRPr="009C0C9C" w:rsidRDefault="00000000">
      <w:pPr>
        <w:rPr>
          <w:rFonts w:asciiTheme="majorHAnsi" w:hAnsiTheme="majorHAnsi" w:cstheme="majorHAnsi"/>
        </w:rPr>
      </w:pPr>
      <w:r w:rsidRPr="009C0C9C">
        <w:rPr>
          <w:rFonts w:asciiTheme="majorHAnsi" w:hAnsiTheme="majorHAnsi" w:cstheme="majorHAnsi"/>
        </w:rPr>
        <w:t>The self keyword represents the instance of the class and is used to access instance attributes and methods within the class. It must be the first parameter in instance methods (like __init__ and other methods) but does not need to be passed when calling the method</w:t>
      </w:r>
    </w:p>
    <w:p w14:paraId="528C1910" w14:textId="39FD319E" w:rsidR="001F32A7" w:rsidRPr="009C0C9C" w:rsidRDefault="00000000" w:rsidP="00C67462">
      <w:pPr>
        <w:pStyle w:val="Heading3"/>
        <w:rPr>
          <w:rFonts w:cstheme="majorHAnsi"/>
        </w:rPr>
      </w:pPr>
      <w:r w:rsidRPr="009C0C9C">
        <w:rPr>
          <w:rFonts w:cstheme="majorHAnsi"/>
        </w:rPr>
        <w:t>Example:</w:t>
      </w:r>
    </w:p>
    <w:p w14:paraId="0C37400C"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class Car:</w:t>
      </w:r>
    </w:p>
    <w:p w14:paraId="3EA0CBF9"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color, model):</w:t>
      </w:r>
    </w:p>
    <w:p w14:paraId="39BDF177"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self.color</w:t>
      </w:r>
      <w:proofErr w:type="spellEnd"/>
      <w:proofErr w:type="gramEnd"/>
      <w:r w:rsidRPr="009C0C9C">
        <w:rPr>
          <w:rFonts w:asciiTheme="majorHAnsi" w:hAnsiTheme="majorHAnsi" w:cstheme="majorHAnsi"/>
        </w:rPr>
        <w:t xml:space="preserve"> = color</w:t>
      </w:r>
    </w:p>
    <w:p w14:paraId="46E52C2F"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self.model</w:t>
      </w:r>
      <w:proofErr w:type="spellEnd"/>
      <w:proofErr w:type="gramEnd"/>
      <w:r w:rsidRPr="009C0C9C">
        <w:rPr>
          <w:rFonts w:asciiTheme="majorHAnsi" w:hAnsiTheme="majorHAnsi" w:cstheme="majorHAnsi"/>
        </w:rPr>
        <w:t xml:space="preserve"> = model</w:t>
      </w:r>
    </w:p>
    <w:p w14:paraId="60DCEBA0" w14:textId="77777777" w:rsidR="00C67462" w:rsidRPr="009C0C9C" w:rsidRDefault="00C67462" w:rsidP="00C67462">
      <w:pPr>
        <w:rPr>
          <w:rFonts w:asciiTheme="majorHAnsi" w:hAnsiTheme="majorHAnsi" w:cstheme="majorHAnsi"/>
        </w:rPr>
      </w:pPr>
    </w:p>
    <w:p w14:paraId="16485030" w14:textId="77777777" w:rsidR="00C67462" w:rsidRPr="009C0C9C" w:rsidRDefault="00C67462" w:rsidP="00C67462">
      <w:pPr>
        <w:rPr>
          <w:rFonts w:asciiTheme="majorHAnsi" w:hAnsiTheme="majorHAnsi" w:cstheme="majorHAnsi"/>
        </w:rPr>
      </w:pPr>
      <w:r w:rsidRPr="009C0C9C">
        <w:rPr>
          <w:rFonts w:asciiTheme="majorHAnsi" w:hAnsiTheme="majorHAnsi" w:cstheme="majorHAnsi"/>
        </w:rPr>
        <w:t xml:space="preserve">    def drive(self):</w:t>
      </w:r>
    </w:p>
    <w:p w14:paraId="211E233D" w14:textId="6F390CF6" w:rsidR="001F32A7" w:rsidRPr="009C0C9C" w:rsidRDefault="00C67462" w:rsidP="00C67462">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f"The</w:t>
      </w:r>
      <w:proofErr w:type="spellEnd"/>
      <w:r w:rsidRPr="009C0C9C">
        <w:rPr>
          <w:rFonts w:asciiTheme="majorHAnsi" w:hAnsiTheme="majorHAnsi" w:cstheme="majorHAnsi"/>
        </w:rPr>
        <w:t xml:space="preserve"> {</w:t>
      </w:r>
      <w:proofErr w:type="spellStart"/>
      <w:r w:rsidRPr="009C0C9C">
        <w:rPr>
          <w:rFonts w:asciiTheme="majorHAnsi" w:hAnsiTheme="majorHAnsi" w:cstheme="majorHAnsi"/>
        </w:rPr>
        <w:t>self.color</w:t>
      </w:r>
      <w:proofErr w:type="spellEnd"/>
      <w:r w:rsidRPr="009C0C9C">
        <w:rPr>
          <w:rFonts w:asciiTheme="majorHAnsi" w:hAnsiTheme="majorHAnsi" w:cstheme="majorHAnsi"/>
        </w:rPr>
        <w:t>} {</w:t>
      </w:r>
      <w:proofErr w:type="spellStart"/>
      <w:r w:rsidRPr="009C0C9C">
        <w:rPr>
          <w:rFonts w:asciiTheme="majorHAnsi" w:hAnsiTheme="majorHAnsi" w:cstheme="majorHAnsi"/>
        </w:rPr>
        <w:t>self.model</w:t>
      </w:r>
      <w:proofErr w:type="spellEnd"/>
      <w:r w:rsidRPr="009C0C9C">
        <w:rPr>
          <w:rFonts w:asciiTheme="majorHAnsi" w:hAnsiTheme="majorHAnsi" w:cstheme="majorHAnsi"/>
        </w:rPr>
        <w:t>} is driving.")</w:t>
      </w:r>
    </w:p>
    <w:p w14:paraId="1C3A9B4D" w14:textId="77777777" w:rsidR="001F32A7" w:rsidRPr="009C0C9C" w:rsidRDefault="001F32A7">
      <w:pPr>
        <w:rPr>
          <w:rFonts w:asciiTheme="majorHAnsi" w:hAnsiTheme="majorHAnsi" w:cstheme="majorHAnsi"/>
        </w:rPr>
      </w:pPr>
    </w:p>
    <w:p w14:paraId="0F649F09" w14:textId="77777777" w:rsidR="001F32A7" w:rsidRPr="009C0C9C" w:rsidRDefault="001F32A7">
      <w:pPr>
        <w:rPr>
          <w:rFonts w:asciiTheme="majorHAnsi" w:hAnsiTheme="majorHAnsi" w:cstheme="majorHAnsi"/>
        </w:rPr>
      </w:pPr>
    </w:p>
    <w:p w14:paraId="2235C961" w14:textId="77777777" w:rsidR="001F32A7" w:rsidRPr="009C0C9C" w:rsidRDefault="00000000">
      <w:pPr>
        <w:pStyle w:val="Heading2"/>
        <w:rPr>
          <w:rFonts w:cstheme="majorHAnsi"/>
        </w:rPr>
      </w:pPr>
      <w:r w:rsidRPr="009C0C9C">
        <w:rPr>
          <w:rFonts w:cstheme="majorHAnsi"/>
        </w:rPr>
        <w:t>Methods:</w:t>
      </w:r>
    </w:p>
    <w:p w14:paraId="047B4F0E" w14:textId="77777777" w:rsidR="001F32A7" w:rsidRPr="009C0C9C" w:rsidRDefault="001F32A7">
      <w:pPr>
        <w:rPr>
          <w:rFonts w:asciiTheme="majorHAnsi" w:hAnsiTheme="majorHAnsi" w:cstheme="majorHAnsi"/>
        </w:rPr>
      </w:pPr>
    </w:p>
    <w:p w14:paraId="09948423" w14:textId="77777777" w:rsidR="001F32A7" w:rsidRPr="009C0C9C" w:rsidRDefault="00000000">
      <w:pPr>
        <w:rPr>
          <w:rFonts w:asciiTheme="majorHAnsi" w:hAnsiTheme="majorHAnsi" w:cstheme="majorHAnsi"/>
        </w:rPr>
      </w:pPr>
      <w:r w:rsidRPr="009C0C9C">
        <w:rPr>
          <w:rFonts w:asciiTheme="majorHAnsi" w:hAnsiTheme="majorHAnsi" w:cstheme="majorHAnsi"/>
        </w:rPr>
        <w:t>A method is a function that is defined inside a class and is associated with the objects (or instances) of that class. Methods are used to define the behaviors or actions that an object of a class can perform. They allow objects to interact with or manipulate their own data, which is encapsulated within the object as attributes.</w:t>
      </w:r>
    </w:p>
    <w:p w14:paraId="219DE119" w14:textId="77777777" w:rsidR="001F32A7" w:rsidRPr="009C0C9C" w:rsidRDefault="001F32A7">
      <w:pPr>
        <w:rPr>
          <w:rFonts w:asciiTheme="majorHAnsi" w:hAnsiTheme="majorHAnsi" w:cstheme="majorHAnsi"/>
        </w:rPr>
      </w:pPr>
    </w:p>
    <w:p w14:paraId="40D14044" w14:textId="77777777" w:rsidR="001F32A7" w:rsidRPr="009C0C9C" w:rsidRDefault="00000000">
      <w:pPr>
        <w:rPr>
          <w:rFonts w:asciiTheme="majorHAnsi" w:hAnsiTheme="majorHAnsi" w:cstheme="majorHAnsi"/>
        </w:rPr>
      </w:pPr>
      <w:r w:rsidRPr="009C0C9C">
        <w:rPr>
          <w:rFonts w:asciiTheme="majorHAnsi" w:hAnsiTheme="majorHAnsi" w:cstheme="majorHAnsi"/>
        </w:rPr>
        <w:t>In other words, a method is similar to a function, but it is specifically designed to operate on instances of a class, with the ability to access and modify the instance's attributes and other methods.</w:t>
      </w:r>
    </w:p>
    <w:p w14:paraId="369B55C8" w14:textId="77777777" w:rsidR="001F32A7" w:rsidRPr="009C0C9C" w:rsidRDefault="001F32A7">
      <w:pPr>
        <w:rPr>
          <w:rFonts w:asciiTheme="majorHAnsi" w:hAnsiTheme="majorHAnsi" w:cstheme="majorHAnsi"/>
        </w:rPr>
      </w:pPr>
    </w:p>
    <w:p w14:paraId="4DC1BE9C" w14:textId="6F409FEC" w:rsidR="001F32A7" w:rsidRPr="009C0C9C" w:rsidRDefault="00000000">
      <w:pPr>
        <w:rPr>
          <w:rFonts w:asciiTheme="majorHAnsi" w:hAnsiTheme="majorHAnsi" w:cstheme="majorHAnsi"/>
        </w:rPr>
      </w:pPr>
      <w:r w:rsidRPr="009C0C9C">
        <w:rPr>
          <w:rFonts w:asciiTheme="majorHAnsi" w:hAnsiTheme="majorHAnsi" w:cstheme="majorHAnsi"/>
        </w:rPr>
        <w:t>Key Points About Methods:</w:t>
      </w:r>
    </w:p>
    <w:p w14:paraId="1CBA46BC" w14:textId="77777777" w:rsidR="001F32A7" w:rsidRPr="009C0C9C" w:rsidRDefault="00000000">
      <w:pPr>
        <w:rPr>
          <w:rFonts w:asciiTheme="majorHAnsi" w:hAnsiTheme="majorHAnsi" w:cstheme="majorHAnsi"/>
        </w:rPr>
      </w:pPr>
      <w:r w:rsidRPr="009C0C9C">
        <w:rPr>
          <w:rFonts w:asciiTheme="majorHAnsi" w:hAnsiTheme="majorHAnsi" w:cstheme="majorHAnsi"/>
        </w:rPr>
        <w:t>1. Defined within a class: Methods are written inside a class block and are intended to work with instances of that class.</w:t>
      </w:r>
    </w:p>
    <w:p w14:paraId="313856EA" w14:textId="77777777" w:rsidR="001F32A7" w:rsidRPr="009C0C9C" w:rsidRDefault="00000000">
      <w:pPr>
        <w:rPr>
          <w:rFonts w:asciiTheme="majorHAnsi" w:hAnsiTheme="majorHAnsi" w:cstheme="majorHAnsi"/>
        </w:rPr>
      </w:pPr>
      <w:r w:rsidRPr="009C0C9C">
        <w:rPr>
          <w:rFonts w:asciiTheme="majorHAnsi" w:hAnsiTheme="majorHAnsi" w:cstheme="majorHAnsi"/>
        </w:rPr>
        <w:t>2. Called on an object: Methods are invoked using the syntax object.method(), where object is an instance of the class.</w:t>
      </w:r>
    </w:p>
    <w:p w14:paraId="596B26D3" w14:textId="77777777" w:rsidR="001F32A7" w:rsidRPr="009C0C9C" w:rsidRDefault="00000000">
      <w:pPr>
        <w:rPr>
          <w:rFonts w:asciiTheme="majorHAnsi" w:hAnsiTheme="majorHAnsi" w:cstheme="majorHAnsi"/>
        </w:rPr>
      </w:pPr>
      <w:r w:rsidRPr="009C0C9C">
        <w:rPr>
          <w:rFonts w:asciiTheme="majorHAnsi" w:hAnsiTheme="majorHAnsi" w:cstheme="majorHAnsi"/>
        </w:rPr>
        <w:lastRenderedPageBreak/>
        <w:t>3. Self-parameter: Most methods in Python use self as their first parameter, which represents the instance of the class calling the method. This allows the method to access instance-specific data and other methods.</w:t>
      </w:r>
    </w:p>
    <w:p w14:paraId="4AFD1A83" w14:textId="1D44188C" w:rsidR="001F32A7" w:rsidRPr="009C0C9C" w:rsidRDefault="00000000">
      <w:pPr>
        <w:rPr>
          <w:rFonts w:asciiTheme="majorHAnsi" w:hAnsiTheme="majorHAnsi" w:cstheme="majorHAnsi"/>
        </w:rPr>
      </w:pPr>
      <w:r w:rsidRPr="009C0C9C">
        <w:rPr>
          <w:rFonts w:asciiTheme="majorHAnsi" w:hAnsiTheme="majorHAnsi" w:cstheme="majorHAnsi"/>
        </w:rPr>
        <w:t>4. Encapsulation: Methods help encapsulate functionality that is specific to the class and work with the data related to instances of that class.</w:t>
      </w:r>
    </w:p>
    <w:p w14:paraId="6DD1E734" w14:textId="586E776B" w:rsidR="001F32A7" w:rsidRPr="009C0C9C" w:rsidRDefault="00000000">
      <w:pPr>
        <w:rPr>
          <w:rFonts w:asciiTheme="majorHAnsi" w:hAnsiTheme="majorHAnsi" w:cstheme="majorHAnsi"/>
        </w:rPr>
      </w:pPr>
      <w:r w:rsidRPr="009C0C9C">
        <w:rPr>
          <w:rFonts w:asciiTheme="majorHAnsi" w:hAnsiTheme="majorHAnsi" w:cstheme="majorHAnsi"/>
        </w:rPr>
        <w:t>Types of Methods:</w:t>
      </w:r>
    </w:p>
    <w:p w14:paraId="1172CFF8" w14:textId="04F0B379" w:rsidR="001F32A7" w:rsidRPr="009C0C9C" w:rsidRDefault="00000000" w:rsidP="003771AF">
      <w:pPr>
        <w:pStyle w:val="Heading3"/>
        <w:rPr>
          <w:rFonts w:cstheme="majorHAnsi"/>
        </w:rPr>
      </w:pPr>
      <w:r w:rsidRPr="009C0C9C">
        <w:rPr>
          <w:rFonts w:cstheme="majorHAnsi"/>
        </w:rPr>
        <w:t>Instance Method:</w:t>
      </w:r>
    </w:p>
    <w:p w14:paraId="4C52C833" w14:textId="20E8256E" w:rsidR="001F32A7" w:rsidRPr="009C0C9C" w:rsidRDefault="00000000">
      <w:pPr>
        <w:rPr>
          <w:rFonts w:asciiTheme="majorHAnsi" w:hAnsiTheme="majorHAnsi" w:cstheme="majorHAnsi"/>
        </w:rPr>
      </w:pPr>
      <w:r w:rsidRPr="009C0C9C">
        <w:rPr>
          <w:rFonts w:asciiTheme="majorHAnsi" w:hAnsiTheme="majorHAnsi" w:cstheme="majorHAnsi"/>
        </w:rPr>
        <w:t>An instance method is a method that operates on an instance of a class. It is the most common type of method, and it uses the self parameter to access instance-specific data, meaning it can read and modify instance attributes. Instance methods are tied to a particular instance of a class.</w:t>
      </w:r>
    </w:p>
    <w:p w14:paraId="3EB9B7E4" w14:textId="2121D983" w:rsidR="001F32A7" w:rsidRPr="009C0C9C" w:rsidRDefault="00000000">
      <w:pPr>
        <w:rPr>
          <w:rFonts w:asciiTheme="majorHAnsi" w:hAnsiTheme="majorHAnsi" w:cstheme="majorHAnsi"/>
        </w:rPr>
      </w:pPr>
      <w:r w:rsidRPr="009C0C9C">
        <w:rPr>
          <w:rFonts w:asciiTheme="majorHAnsi" w:hAnsiTheme="majorHAnsi" w:cstheme="majorHAnsi"/>
        </w:rPr>
        <w:t xml:space="preserve">Defining: Defined with def and </w:t>
      </w:r>
      <w:proofErr w:type="gramStart"/>
      <w:r w:rsidRPr="009C0C9C">
        <w:rPr>
          <w:rFonts w:asciiTheme="majorHAnsi" w:hAnsiTheme="majorHAnsi" w:cstheme="majorHAnsi"/>
        </w:rPr>
        <w:t xml:space="preserve">the </w:t>
      </w:r>
      <w:proofErr w:type="spellStart"/>
      <w:r w:rsidRPr="009C0C9C">
        <w:rPr>
          <w:rFonts w:asciiTheme="majorHAnsi" w:hAnsiTheme="majorHAnsi" w:cstheme="majorHAnsi"/>
        </w:rPr>
        <w:t>self</w:t>
      </w:r>
      <w:proofErr w:type="gramEnd"/>
      <w:r w:rsidRPr="009C0C9C">
        <w:rPr>
          <w:rFonts w:asciiTheme="majorHAnsi" w:hAnsiTheme="majorHAnsi" w:cstheme="majorHAnsi"/>
        </w:rPr>
        <w:t xml:space="preserve"> parameter</w:t>
      </w:r>
      <w:proofErr w:type="spellEnd"/>
      <w:r w:rsidRPr="009C0C9C">
        <w:rPr>
          <w:rFonts w:asciiTheme="majorHAnsi" w:hAnsiTheme="majorHAnsi" w:cstheme="majorHAnsi"/>
        </w:rPr>
        <w:t>.</w:t>
      </w:r>
    </w:p>
    <w:p w14:paraId="590F6831" w14:textId="2AA2450B" w:rsidR="001F32A7" w:rsidRPr="009C0C9C" w:rsidRDefault="00000000">
      <w:pPr>
        <w:rPr>
          <w:rFonts w:asciiTheme="majorHAnsi" w:hAnsiTheme="majorHAnsi" w:cstheme="majorHAnsi"/>
        </w:rPr>
      </w:pPr>
      <w:r w:rsidRPr="009C0C9C">
        <w:rPr>
          <w:rFonts w:asciiTheme="majorHAnsi" w:hAnsiTheme="majorHAnsi" w:cstheme="majorHAnsi"/>
        </w:rPr>
        <w:t>Access: Can access instance attributes and other instance methods within the class.</w:t>
      </w:r>
    </w:p>
    <w:p w14:paraId="56375386" w14:textId="52EA09DC" w:rsidR="001F32A7" w:rsidRPr="009C0C9C" w:rsidRDefault="00000000">
      <w:pPr>
        <w:rPr>
          <w:rFonts w:asciiTheme="majorHAnsi" w:hAnsiTheme="majorHAnsi" w:cstheme="majorHAnsi"/>
        </w:rPr>
      </w:pPr>
      <w:r w:rsidRPr="009C0C9C">
        <w:rPr>
          <w:rFonts w:asciiTheme="majorHAnsi" w:hAnsiTheme="majorHAnsi" w:cstheme="majorHAnsi"/>
        </w:rPr>
        <w:t>Use Case: When you need to work with data specific to an instance.</w:t>
      </w:r>
    </w:p>
    <w:p w14:paraId="52728659" w14:textId="2E3F714B" w:rsidR="001F32A7" w:rsidRPr="009C0C9C" w:rsidRDefault="00000000">
      <w:pPr>
        <w:rPr>
          <w:rFonts w:asciiTheme="majorHAnsi" w:hAnsiTheme="majorHAnsi" w:cstheme="majorHAnsi"/>
        </w:rPr>
      </w:pPr>
      <w:proofErr w:type="gramStart"/>
      <w:r w:rsidRPr="009C0C9C">
        <w:rPr>
          <w:rFonts w:asciiTheme="majorHAnsi" w:hAnsiTheme="majorHAnsi" w:cstheme="majorHAnsi"/>
        </w:rPr>
        <w:t>Example :</w:t>
      </w:r>
      <w:proofErr w:type="gramEnd"/>
    </w:p>
    <w:p w14:paraId="155812AB" w14:textId="77777777" w:rsidR="003771AF" w:rsidRPr="009C0C9C" w:rsidRDefault="003771AF" w:rsidP="003771AF">
      <w:pPr>
        <w:rPr>
          <w:rFonts w:asciiTheme="majorHAnsi" w:hAnsiTheme="majorHAnsi" w:cstheme="majorHAnsi"/>
        </w:rPr>
      </w:pPr>
      <w:r w:rsidRPr="009C0C9C">
        <w:rPr>
          <w:rFonts w:asciiTheme="majorHAnsi" w:hAnsiTheme="majorHAnsi" w:cstheme="majorHAnsi"/>
        </w:rPr>
        <w:t>class Dog:</w:t>
      </w:r>
    </w:p>
    <w:p w14:paraId="6ED0F918" w14:textId="77777777" w:rsidR="003771AF" w:rsidRPr="009C0C9C" w:rsidRDefault="003771AF" w:rsidP="003771AF">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name):</w:t>
      </w:r>
    </w:p>
    <w:p w14:paraId="74854CF3" w14:textId="1C59B285" w:rsidR="003771AF" w:rsidRPr="009C0C9C" w:rsidRDefault="003771AF" w:rsidP="003771AF">
      <w:pPr>
        <w:rPr>
          <w:rFonts w:asciiTheme="majorHAnsi" w:hAnsiTheme="majorHAnsi" w:cstheme="majorHAnsi"/>
        </w:rPr>
      </w:pPr>
      <w:r w:rsidRPr="009C0C9C">
        <w:rPr>
          <w:rFonts w:asciiTheme="majorHAnsi" w:hAnsiTheme="majorHAnsi" w:cstheme="majorHAnsi"/>
        </w:rPr>
        <w:t xml:space="preserve">        self.name = name</w:t>
      </w:r>
    </w:p>
    <w:p w14:paraId="38E5F1E0" w14:textId="77777777" w:rsidR="003771AF" w:rsidRPr="009C0C9C" w:rsidRDefault="003771AF" w:rsidP="003771AF">
      <w:pPr>
        <w:rPr>
          <w:rFonts w:asciiTheme="majorHAnsi" w:hAnsiTheme="majorHAnsi" w:cstheme="majorHAnsi"/>
        </w:rPr>
      </w:pPr>
      <w:r w:rsidRPr="009C0C9C">
        <w:rPr>
          <w:rFonts w:asciiTheme="majorHAnsi" w:hAnsiTheme="majorHAnsi" w:cstheme="majorHAnsi"/>
        </w:rPr>
        <w:t xml:space="preserve">    def bark(self):</w:t>
      </w:r>
    </w:p>
    <w:p w14:paraId="2C4A6F6C" w14:textId="687CF1EB" w:rsidR="001F32A7" w:rsidRPr="009C0C9C" w:rsidRDefault="003771AF" w:rsidP="003771AF">
      <w:pPr>
        <w:rPr>
          <w:rFonts w:asciiTheme="majorHAnsi" w:hAnsiTheme="majorHAnsi" w:cstheme="majorHAnsi"/>
        </w:rPr>
      </w:pPr>
      <w:r w:rsidRPr="009C0C9C">
        <w:rPr>
          <w:rFonts w:asciiTheme="majorHAnsi" w:hAnsiTheme="majorHAnsi" w:cstheme="majorHAnsi"/>
        </w:rPr>
        <w:t xml:space="preserve">        print(</w:t>
      </w:r>
      <w:proofErr w:type="gramStart"/>
      <w:r w:rsidRPr="009C0C9C">
        <w:rPr>
          <w:rFonts w:asciiTheme="majorHAnsi" w:hAnsiTheme="majorHAnsi" w:cstheme="majorHAnsi"/>
        </w:rPr>
        <w:t>f"{</w:t>
      </w:r>
      <w:proofErr w:type="gramEnd"/>
      <w:r w:rsidRPr="009C0C9C">
        <w:rPr>
          <w:rFonts w:asciiTheme="majorHAnsi" w:hAnsiTheme="majorHAnsi" w:cstheme="majorHAnsi"/>
        </w:rPr>
        <w:t>self.name} is barking.")</w:t>
      </w:r>
    </w:p>
    <w:p w14:paraId="3EA158A1" w14:textId="77777777" w:rsidR="001F32A7" w:rsidRPr="009C0C9C" w:rsidRDefault="001F32A7">
      <w:pPr>
        <w:rPr>
          <w:rFonts w:asciiTheme="majorHAnsi" w:hAnsiTheme="majorHAnsi" w:cstheme="majorHAnsi"/>
        </w:rPr>
      </w:pPr>
    </w:p>
    <w:p w14:paraId="4ED1DC86" w14:textId="77777777" w:rsidR="001F32A7" w:rsidRPr="009C0C9C" w:rsidRDefault="00000000">
      <w:pPr>
        <w:rPr>
          <w:rFonts w:asciiTheme="majorHAnsi" w:hAnsiTheme="majorHAnsi" w:cstheme="majorHAnsi"/>
        </w:rPr>
      </w:pPr>
      <w:r w:rsidRPr="009C0C9C">
        <w:rPr>
          <w:rFonts w:asciiTheme="majorHAnsi" w:hAnsiTheme="majorHAnsi" w:cstheme="majorHAnsi"/>
        </w:rPr>
        <w:t>dog = Dog("Buddy")</w:t>
      </w:r>
    </w:p>
    <w:p w14:paraId="6405D7D2" w14:textId="77777777" w:rsidR="001F32A7" w:rsidRPr="009C0C9C" w:rsidRDefault="00000000">
      <w:pPr>
        <w:rPr>
          <w:rFonts w:asciiTheme="majorHAnsi" w:hAnsiTheme="majorHAnsi" w:cstheme="majorHAnsi"/>
        </w:rPr>
      </w:pPr>
      <w:r w:rsidRPr="009C0C9C">
        <w:rPr>
          <w:rFonts w:asciiTheme="majorHAnsi" w:hAnsiTheme="majorHAnsi" w:cstheme="majorHAnsi"/>
        </w:rPr>
        <w:t>dog.bark()  # Output: Buddy is barking.</w:t>
      </w:r>
    </w:p>
    <w:p w14:paraId="4F3576A5" w14:textId="77777777" w:rsidR="001F32A7" w:rsidRPr="009C0C9C" w:rsidRDefault="001F32A7">
      <w:pPr>
        <w:rPr>
          <w:rFonts w:asciiTheme="majorHAnsi" w:hAnsiTheme="majorHAnsi" w:cstheme="majorHAnsi"/>
        </w:rPr>
      </w:pPr>
    </w:p>
    <w:p w14:paraId="51156C3C" w14:textId="77777777" w:rsidR="001F32A7" w:rsidRPr="009C0C9C" w:rsidRDefault="001F32A7">
      <w:pPr>
        <w:rPr>
          <w:rFonts w:asciiTheme="majorHAnsi" w:hAnsiTheme="majorHAnsi" w:cstheme="majorHAnsi"/>
        </w:rPr>
      </w:pPr>
    </w:p>
    <w:p w14:paraId="3DE620E6" w14:textId="77777777" w:rsidR="001F32A7" w:rsidRPr="009C0C9C" w:rsidRDefault="00000000">
      <w:pPr>
        <w:pStyle w:val="Heading3"/>
        <w:rPr>
          <w:rFonts w:cstheme="majorHAnsi"/>
        </w:rPr>
      </w:pPr>
      <w:r w:rsidRPr="009C0C9C">
        <w:rPr>
          <w:rFonts w:cstheme="majorHAnsi"/>
        </w:rPr>
        <w:t>Class Method:</w:t>
      </w:r>
    </w:p>
    <w:p w14:paraId="4088EEFF" w14:textId="77777777" w:rsidR="001F32A7" w:rsidRPr="009C0C9C" w:rsidRDefault="001F32A7">
      <w:pPr>
        <w:rPr>
          <w:rFonts w:asciiTheme="majorHAnsi" w:hAnsiTheme="majorHAnsi" w:cstheme="majorHAnsi"/>
        </w:rPr>
      </w:pPr>
    </w:p>
    <w:p w14:paraId="661F69AC" w14:textId="35021799" w:rsidR="001F32A7" w:rsidRPr="009C0C9C" w:rsidRDefault="00000000">
      <w:pPr>
        <w:rPr>
          <w:rFonts w:asciiTheme="majorHAnsi" w:hAnsiTheme="majorHAnsi" w:cstheme="majorHAnsi"/>
        </w:rPr>
      </w:pPr>
      <w:r w:rsidRPr="009C0C9C">
        <w:rPr>
          <w:rFonts w:asciiTheme="majorHAnsi" w:hAnsiTheme="majorHAnsi" w:cstheme="majorHAnsi"/>
        </w:rPr>
        <w:t>A class method is a method that operates on the class itself rather than on an instance. Class methods use the cls parameter to refer to the class, allowing them to modify or access class-</w:t>
      </w:r>
      <w:r w:rsidRPr="009C0C9C">
        <w:rPr>
          <w:rFonts w:asciiTheme="majorHAnsi" w:hAnsiTheme="majorHAnsi" w:cstheme="majorHAnsi"/>
        </w:rPr>
        <w:lastRenderedPageBreak/>
        <w:t>level data (attributes that are shared across all instances of the class). They are marked with the @classmethod decorator.</w:t>
      </w:r>
    </w:p>
    <w:p w14:paraId="6C461958" w14:textId="2C5019E1" w:rsidR="001F32A7" w:rsidRPr="009C0C9C" w:rsidRDefault="00000000">
      <w:pPr>
        <w:rPr>
          <w:rFonts w:asciiTheme="majorHAnsi" w:hAnsiTheme="majorHAnsi" w:cstheme="majorHAnsi"/>
        </w:rPr>
      </w:pPr>
      <w:r w:rsidRPr="009C0C9C">
        <w:rPr>
          <w:rFonts w:asciiTheme="majorHAnsi" w:hAnsiTheme="majorHAnsi" w:cstheme="majorHAnsi"/>
        </w:rPr>
        <w:t xml:space="preserve">Defining: Defined with @classmethod and the </w:t>
      </w:r>
      <w:proofErr w:type="spellStart"/>
      <w:r w:rsidRPr="009C0C9C">
        <w:rPr>
          <w:rFonts w:asciiTheme="majorHAnsi" w:hAnsiTheme="majorHAnsi" w:cstheme="majorHAnsi"/>
        </w:rPr>
        <w:t>cls</w:t>
      </w:r>
      <w:proofErr w:type="spellEnd"/>
      <w:r w:rsidRPr="009C0C9C">
        <w:rPr>
          <w:rFonts w:asciiTheme="majorHAnsi" w:hAnsiTheme="majorHAnsi" w:cstheme="majorHAnsi"/>
        </w:rPr>
        <w:t xml:space="preserve"> parameter.</w:t>
      </w:r>
    </w:p>
    <w:p w14:paraId="4035A651" w14:textId="17FDA9A7" w:rsidR="001F32A7" w:rsidRPr="009C0C9C" w:rsidRDefault="00000000">
      <w:pPr>
        <w:rPr>
          <w:rFonts w:asciiTheme="majorHAnsi" w:hAnsiTheme="majorHAnsi" w:cstheme="majorHAnsi"/>
        </w:rPr>
      </w:pPr>
      <w:r w:rsidRPr="009C0C9C">
        <w:rPr>
          <w:rFonts w:asciiTheme="majorHAnsi" w:hAnsiTheme="majorHAnsi" w:cstheme="majorHAnsi"/>
        </w:rPr>
        <w:t>Access: Can access class attributes and other class methods but cannot modify instance-specific data.</w:t>
      </w:r>
    </w:p>
    <w:p w14:paraId="653A47E4" w14:textId="77777777" w:rsidR="001F32A7" w:rsidRPr="009C0C9C" w:rsidRDefault="00000000">
      <w:pPr>
        <w:rPr>
          <w:rFonts w:asciiTheme="majorHAnsi" w:hAnsiTheme="majorHAnsi" w:cstheme="majorHAnsi"/>
        </w:rPr>
      </w:pPr>
      <w:r w:rsidRPr="009C0C9C">
        <w:rPr>
          <w:rFonts w:asciiTheme="majorHAnsi" w:hAnsiTheme="majorHAnsi" w:cstheme="majorHAnsi"/>
        </w:rPr>
        <w:t>Use Case: When you need to work with data that applies to all instances of the class or want to create alternative constructors.</w:t>
      </w:r>
    </w:p>
    <w:p w14:paraId="07E4E733" w14:textId="77777777" w:rsidR="001F32A7" w:rsidRPr="009C0C9C" w:rsidRDefault="001F32A7">
      <w:pPr>
        <w:rPr>
          <w:rFonts w:asciiTheme="majorHAnsi" w:hAnsiTheme="majorHAnsi" w:cstheme="majorHAnsi"/>
        </w:rPr>
      </w:pPr>
    </w:p>
    <w:p w14:paraId="665479B8" w14:textId="77777777" w:rsidR="00240BB4" w:rsidRPr="009C0C9C" w:rsidRDefault="00240BB4" w:rsidP="00240BB4">
      <w:pPr>
        <w:rPr>
          <w:rFonts w:asciiTheme="majorHAnsi" w:hAnsiTheme="majorHAnsi" w:cstheme="majorHAnsi"/>
        </w:rPr>
      </w:pPr>
      <w:r w:rsidRPr="009C0C9C">
        <w:rPr>
          <w:rFonts w:asciiTheme="majorHAnsi" w:hAnsiTheme="majorHAnsi" w:cstheme="majorHAnsi"/>
        </w:rPr>
        <w:t>class Dog:</w:t>
      </w:r>
    </w:p>
    <w:p w14:paraId="51CE7B4F" w14:textId="77777777" w:rsidR="00240BB4" w:rsidRPr="009C0C9C" w:rsidRDefault="00240BB4" w:rsidP="00240BB4">
      <w:pPr>
        <w:rPr>
          <w:rFonts w:asciiTheme="majorHAnsi" w:hAnsiTheme="majorHAnsi" w:cstheme="majorHAnsi"/>
        </w:rPr>
      </w:pPr>
      <w:r w:rsidRPr="009C0C9C">
        <w:rPr>
          <w:rFonts w:asciiTheme="majorHAnsi" w:hAnsiTheme="majorHAnsi" w:cstheme="majorHAnsi"/>
        </w:rPr>
        <w:t xml:space="preserve">    species = "Canis lupus </w:t>
      </w:r>
      <w:proofErr w:type="spellStart"/>
      <w:r w:rsidRPr="009C0C9C">
        <w:rPr>
          <w:rFonts w:asciiTheme="majorHAnsi" w:hAnsiTheme="majorHAnsi" w:cstheme="majorHAnsi"/>
        </w:rPr>
        <w:t>familiaris</w:t>
      </w:r>
      <w:proofErr w:type="spellEnd"/>
      <w:proofErr w:type="gramStart"/>
      <w:r w:rsidRPr="009C0C9C">
        <w:rPr>
          <w:rFonts w:asciiTheme="majorHAnsi" w:hAnsiTheme="majorHAnsi" w:cstheme="majorHAnsi"/>
        </w:rPr>
        <w:t>"  #</w:t>
      </w:r>
      <w:proofErr w:type="gramEnd"/>
      <w:r w:rsidRPr="009C0C9C">
        <w:rPr>
          <w:rFonts w:asciiTheme="majorHAnsi" w:hAnsiTheme="majorHAnsi" w:cstheme="majorHAnsi"/>
        </w:rPr>
        <w:t xml:space="preserve"> class attribute</w:t>
      </w:r>
    </w:p>
    <w:p w14:paraId="795D5C03" w14:textId="77777777" w:rsidR="00240BB4" w:rsidRPr="009C0C9C" w:rsidRDefault="00240BB4" w:rsidP="00240BB4">
      <w:pPr>
        <w:rPr>
          <w:rFonts w:asciiTheme="majorHAnsi" w:hAnsiTheme="majorHAnsi" w:cstheme="majorHAnsi"/>
        </w:rPr>
      </w:pPr>
    </w:p>
    <w:p w14:paraId="0D9FE8E3" w14:textId="77777777" w:rsidR="00240BB4" w:rsidRPr="009C0C9C" w:rsidRDefault="00240BB4" w:rsidP="00240BB4">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name):</w:t>
      </w:r>
    </w:p>
    <w:p w14:paraId="4AB60170" w14:textId="77777777" w:rsidR="00240BB4" w:rsidRPr="009C0C9C" w:rsidRDefault="00240BB4" w:rsidP="00240BB4">
      <w:pPr>
        <w:rPr>
          <w:rFonts w:asciiTheme="majorHAnsi" w:hAnsiTheme="majorHAnsi" w:cstheme="majorHAnsi"/>
        </w:rPr>
      </w:pPr>
      <w:r w:rsidRPr="009C0C9C">
        <w:rPr>
          <w:rFonts w:asciiTheme="majorHAnsi" w:hAnsiTheme="majorHAnsi" w:cstheme="majorHAnsi"/>
        </w:rPr>
        <w:t xml:space="preserve">        self.name = name</w:t>
      </w:r>
    </w:p>
    <w:p w14:paraId="43620FA3" w14:textId="77777777" w:rsidR="00240BB4" w:rsidRPr="009C0C9C" w:rsidRDefault="00240BB4" w:rsidP="00240BB4">
      <w:pPr>
        <w:rPr>
          <w:rFonts w:asciiTheme="majorHAnsi" w:hAnsiTheme="majorHAnsi" w:cstheme="majorHAnsi"/>
        </w:rPr>
      </w:pPr>
    </w:p>
    <w:p w14:paraId="23FEB3E9" w14:textId="77777777" w:rsidR="00240BB4" w:rsidRPr="009C0C9C" w:rsidRDefault="00240BB4" w:rsidP="00240BB4">
      <w:pPr>
        <w:rPr>
          <w:rFonts w:asciiTheme="majorHAnsi" w:hAnsiTheme="majorHAnsi" w:cstheme="majorHAnsi"/>
        </w:rPr>
      </w:pPr>
      <w:r w:rsidRPr="009C0C9C">
        <w:rPr>
          <w:rFonts w:asciiTheme="majorHAnsi" w:hAnsiTheme="majorHAnsi" w:cstheme="majorHAnsi"/>
        </w:rPr>
        <w:t xml:space="preserve">    @classmethod</w:t>
      </w:r>
    </w:p>
    <w:p w14:paraId="7D48C75C" w14:textId="77777777" w:rsidR="00240BB4" w:rsidRPr="009C0C9C" w:rsidRDefault="00240BB4" w:rsidP="00240BB4">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get_species</w:t>
      </w:r>
      <w:proofErr w:type="spellEnd"/>
      <w:r w:rsidRPr="009C0C9C">
        <w:rPr>
          <w:rFonts w:asciiTheme="majorHAnsi" w:hAnsiTheme="majorHAnsi" w:cstheme="majorHAnsi"/>
        </w:rPr>
        <w:t>(</w:t>
      </w:r>
      <w:proofErr w:type="spellStart"/>
      <w:r w:rsidRPr="009C0C9C">
        <w:rPr>
          <w:rFonts w:asciiTheme="majorHAnsi" w:hAnsiTheme="majorHAnsi" w:cstheme="majorHAnsi"/>
        </w:rPr>
        <w:t>cls</w:t>
      </w:r>
      <w:proofErr w:type="spellEnd"/>
      <w:r w:rsidRPr="009C0C9C">
        <w:rPr>
          <w:rFonts w:asciiTheme="majorHAnsi" w:hAnsiTheme="majorHAnsi" w:cstheme="majorHAnsi"/>
        </w:rPr>
        <w:t>):</w:t>
      </w:r>
    </w:p>
    <w:p w14:paraId="3D4BC1F0" w14:textId="6C150CD4" w:rsidR="001F32A7" w:rsidRPr="009C0C9C" w:rsidRDefault="00240BB4" w:rsidP="00240BB4">
      <w:pPr>
        <w:rPr>
          <w:rFonts w:asciiTheme="majorHAnsi" w:hAnsiTheme="majorHAnsi" w:cstheme="majorHAnsi"/>
        </w:rPr>
      </w:pPr>
      <w:r w:rsidRPr="009C0C9C">
        <w:rPr>
          <w:rFonts w:asciiTheme="majorHAnsi" w:hAnsiTheme="majorHAnsi" w:cstheme="majorHAnsi"/>
        </w:rPr>
        <w:t xml:space="preserve">        return </w:t>
      </w:r>
      <w:proofErr w:type="spellStart"/>
      <w:proofErr w:type="gramStart"/>
      <w:r w:rsidRPr="009C0C9C">
        <w:rPr>
          <w:rFonts w:asciiTheme="majorHAnsi" w:hAnsiTheme="majorHAnsi" w:cstheme="majorHAnsi"/>
        </w:rPr>
        <w:t>cls.species</w:t>
      </w:r>
      <w:proofErr w:type="spellEnd"/>
      <w:proofErr w:type="gramEnd"/>
    </w:p>
    <w:p w14:paraId="7DA554E7" w14:textId="7A687B4B" w:rsidR="001F32A7" w:rsidRPr="009C0C9C" w:rsidRDefault="00000000">
      <w:pPr>
        <w:rPr>
          <w:rFonts w:asciiTheme="majorHAnsi" w:hAnsiTheme="majorHAnsi" w:cstheme="majorHAnsi"/>
        </w:rPr>
      </w:pPr>
      <w:proofErr w:type="gramStart"/>
      <w:r w:rsidRPr="009C0C9C">
        <w:rPr>
          <w:rFonts w:asciiTheme="majorHAnsi" w:hAnsiTheme="majorHAnsi" w:cstheme="majorHAnsi"/>
        </w:rPr>
        <w:t>print(</w:t>
      </w:r>
      <w:proofErr w:type="gramEnd"/>
      <w:r w:rsidRPr="009C0C9C">
        <w:rPr>
          <w:rFonts w:asciiTheme="majorHAnsi" w:hAnsiTheme="majorHAnsi" w:cstheme="majorHAnsi"/>
        </w:rPr>
        <w:t xml:space="preserve">Dog.get_species())  # Output: Canis lupus </w:t>
      </w:r>
      <w:proofErr w:type="spellStart"/>
      <w:r w:rsidRPr="009C0C9C">
        <w:rPr>
          <w:rFonts w:asciiTheme="majorHAnsi" w:hAnsiTheme="majorHAnsi" w:cstheme="majorHAnsi"/>
        </w:rPr>
        <w:t>familiaris</w:t>
      </w:r>
      <w:proofErr w:type="spellEnd"/>
    </w:p>
    <w:p w14:paraId="0C8D4F16" w14:textId="77777777" w:rsidR="00CB3416" w:rsidRPr="009C0C9C" w:rsidRDefault="00CB3416">
      <w:pPr>
        <w:rPr>
          <w:rFonts w:asciiTheme="majorHAnsi" w:hAnsiTheme="majorHAnsi" w:cstheme="majorHAnsi"/>
        </w:rPr>
      </w:pPr>
    </w:p>
    <w:p w14:paraId="70933AC3" w14:textId="241FBBFC" w:rsidR="001F32A7" w:rsidRPr="009C0C9C" w:rsidRDefault="00000000" w:rsidP="00CB3416">
      <w:pPr>
        <w:pStyle w:val="Heading3"/>
        <w:rPr>
          <w:rFonts w:cstheme="majorHAnsi"/>
        </w:rPr>
      </w:pPr>
      <w:r w:rsidRPr="009C0C9C">
        <w:rPr>
          <w:rFonts w:cstheme="majorHAnsi"/>
        </w:rPr>
        <w:t>Static Method:</w:t>
      </w:r>
    </w:p>
    <w:p w14:paraId="0154666C" w14:textId="707B86D7" w:rsidR="001F32A7" w:rsidRPr="009C0C9C" w:rsidRDefault="00000000">
      <w:pPr>
        <w:rPr>
          <w:rFonts w:asciiTheme="majorHAnsi" w:hAnsiTheme="majorHAnsi" w:cstheme="majorHAnsi"/>
        </w:rPr>
      </w:pPr>
      <w:r w:rsidRPr="009C0C9C">
        <w:rPr>
          <w:rFonts w:asciiTheme="majorHAnsi" w:hAnsiTheme="majorHAnsi" w:cstheme="majorHAnsi"/>
        </w:rPr>
        <w:t>A static method is a method that does not operate on an instance or class level. It behaves like a regular function but is included in the class for logical grouping. Static methods do not receive self or cls parameters and cannot modify class or instance state.</w:t>
      </w:r>
    </w:p>
    <w:p w14:paraId="1DE9EEC4" w14:textId="77777777" w:rsidR="001F32A7" w:rsidRPr="009C0C9C" w:rsidRDefault="00000000">
      <w:pPr>
        <w:rPr>
          <w:rFonts w:asciiTheme="majorHAnsi" w:hAnsiTheme="majorHAnsi" w:cstheme="majorHAnsi"/>
        </w:rPr>
      </w:pPr>
      <w:r w:rsidRPr="009C0C9C">
        <w:rPr>
          <w:rFonts w:asciiTheme="majorHAnsi" w:hAnsiTheme="majorHAnsi" w:cstheme="majorHAnsi"/>
        </w:rPr>
        <w:t>Defining: Defined with @staticmethod and no self or cls parameter.</w:t>
      </w:r>
    </w:p>
    <w:p w14:paraId="32798B27" w14:textId="77777777" w:rsidR="001F32A7" w:rsidRPr="009C0C9C" w:rsidRDefault="00000000">
      <w:pPr>
        <w:rPr>
          <w:rFonts w:asciiTheme="majorHAnsi" w:hAnsiTheme="majorHAnsi" w:cstheme="majorHAnsi"/>
        </w:rPr>
      </w:pPr>
      <w:r w:rsidRPr="009C0C9C">
        <w:rPr>
          <w:rFonts w:asciiTheme="majorHAnsi" w:hAnsiTheme="majorHAnsi" w:cstheme="majorHAnsi"/>
        </w:rPr>
        <w:t>Access: Does not access or modify instance or class attributes.</w:t>
      </w:r>
    </w:p>
    <w:p w14:paraId="7BDC341D" w14:textId="77777777" w:rsidR="001F32A7" w:rsidRPr="009C0C9C" w:rsidRDefault="00000000">
      <w:pPr>
        <w:rPr>
          <w:rFonts w:asciiTheme="majorHAnsi" w:hAnsiTheme="majorHAnsi" w:cstheme="majorHAnsi"/>
        </w:rPr>
      </w:pPr>
      <w:r w:rsidRPr="009C0C9C">
        <w:rPr>
          <w:rFonts w:asciiTheme="majorHAnsi" w:hAnsiTheme="majorHAnsi" w:cstheme="majorHAnsi"/>
        </w:rPr>
        <w:t>Use Case: When a method performs a task that is related to the class but doesn’t require access to the class or its instances.</w:t>
      </w:r>
    </w:p>
    <w:p w14:paraId="49C83608" w14:textId="77777777" w:rsidR="001F32A7" w:rsidRPr="009C0C9C" w:rsidRDefault="001F32A7">
      <w:pPr>
        <w:rPr>
          <w:rFonts w:asciiTheme="majorHAnsi" w:hAnsiTheme="majorHAnsi" w:cstheme="majorHAnsi"/>
        </w:rPr>
      </w:pPr>
    </w:p>
    <w:p w14:paraId="7CA3AC1B"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lastRenderedPageBreak/>
        <w:t>class Dog:</w:t>
      </w:r>
    </w:p>
    <w:p w14:paraId="2E0E79DA"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@staticmethod</w:t>
      </w:r>
      <w:proofErr w:type="gramEnd"/>
    </w:p>
    <w:p w14:paraId="7C65655A"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w:t>
      </w:r>
      <w:proofErr w:type="gramStart"/>
      <w:r w:rsidRPr="009C0C9C">
        <w:rPr>
          <w:rFonts w:asciiTheme="majorHAnsi" w:hAnsiTheme="majorHAnsi" w:cstheme="majorHAnsi"/>
        </w:rPr>
        <w:t>sound(</w:t>
      </w:r>
      <w:proofErr w:type="gramEnd"/>
      <w:r w:rsidRPr="009C0C9C">
        <w:rPr>
          <w:rFonts w:asciiTheme="majorHAnsi" w:hAnsiTheme="majorHAnsi" w:cstheme="majorHAnsi"/>
        </w:rPr>
        <w:t>):</w:t>
      </w:r>
    </w:p>
    <w:p w14:paraId="315D0389" w14:textId="58EE20A2" w:rsidR="001F32A7" w:rsidRPr="009C0C9C" w:rsidRDefault="00CB3416" w:rsidP="00CB3416">
      <w:pPr>
        <w:rPr>
          <w:rFonts w:asciiTheme="majorHAnsi" w:hAnsiTheme="majorHAnsi" w:cstheme="majorHAnsi"/>
        </w:rPr>
      </w:pPr>
      <w:r w:rsidRPr="009C0C9C">
        <w:rPr>
          <w:rFonts w:asciiTheme="majorHAnsi" w:hAnsiTheme="majorHAnsi" w:cstheme="majorHAnsi"/>
        </w:rPr>
        <w:t xml:space="preserve">        return "Bark"</w:t>
      </w:r>
    </w:p>
    <w:p w14:paraId="585D7A55" w14:textId="77777777" w:rsidR="001F32A7" w:rsidRPr="009C0C9C" w:rsidRDefault="00000000">
      <w:pPr>
        <w:rPr>
          <w:rFonts w:asciiTheme="majorHAnsi" w:hAnsiTheme="majorHAnsi" w:cstheme="majorHAnsi"/>
        </w:rPr>
      </w:pPr>
      <w:proofErr w:type="gramStart"/>
      <w:r w:rsidRPr="009C0C9C">
        <w:rPr>
          <w:rFonts w:asciiTheme="majorHAnsi" w:hAnsiTheme="majorHAnsi" w:cstheme="majorHAnsi"/>
        </w:rPr>
        <w:t>print(</w:t>
      </w:r>
      <w:proofErr w:type="gramEnd"/>
      <w:r w:rsidRPr="009C0C9C">
        <w:rPr>
          <w:rFonts w:asciiTheme="majorHAnsi" w:hAnsiTheme="majorHAnsi" w:cstheme="majorHAnsi"/>
        </w:rPr>
        <w:t>Dog.sound())  # Output: Bark</w:t>
      </w:r>
    </w:p>
    <w:p w14:paraId="152AE75F" w14:textId="77777777" w:rsidR="001F32A7" w:rsidRPr="009C0C9C" w:rsidRDefault="001F32A7">
      <w:pPr>
        <w:rPr>
          <w:rFonts w:asciiTheme="majorHAnsi" w:hAnsiTheme="majorHAnsi" w:cstheme="majorHAnsi"/>
        </w:rPr>
      </w:pPr>
    </w:p>
    <w:p w14:paraId="67AF3046" w14:textId="4266D944" w:rsidR="001F32A7" w:rsidRPr="009C0C9C" w:rsidRDefault="00000000" w:rsidP="00CB3416">
      <w:pPr>
        <w:pStyle w:val="Heading2"/>
        <w:rPr>
          <w:rFonts w:cstheme="majorHAnsi"/>
        </w:rPr>
      </w:pPr>
      <w:r w:rsidRPr="009C0C9C">
        <w:rPr>
          <w:rFonts w:cstheme="majorHAnsi"/>
        </w:rPr>
        <w:t>Super:</w:t>
      </w:r>
    </w:p>
    <w:p w14:paraId="4F724DC6" w14:textId="580B30FC" w:rsidR="001F32A7" w:rsidRPr="009C0C9C" w:rsidRDefault="00000000">
      <w:pPr>
        <w:rPr>
          <w:rFonts w:asciiTheme="majorHAnsi" w:hAnsiTheme="majorHAnsi" w:cstheme="majorHAnsi"/>
        </w:rPr>
      </w:pPr>
      <w:proofErr w:type="gramStart"/>
      <w:r w:rsidRPr="009C0C9C">
        <w:rPr>
          <w:rFonts w:asciiTheme="majorHAnsi" w:hAnsiTheme="majorHAnsi" w:cstheme="majorHAnsi"/>
        </w:rPr>
        <w:t>super(</w:t>
      </w:r>
      <w:proofErr w:type="gramEnd"/>
      <w:r w:rsidRPr="009C0C9C">
        <w:rPr>
          <w:rFonts w:asciiTheme="majorHAnsi" w:hAnsiTheme="majorHAnsi" w:cstheme="majorHAnsi"/>
        </w:rPr>
        <w:t>) is a built-in function used in inheritance to refer to the parent (or superclass) of a derived (or child) class. It allows you to call methods and access properties from the parent class within the child class, which is especially useful for extending or overriding methods in a subclass.</w:t>
      </w:r>
    </w:p>
    <w:p w14:paraId="3275A71B" w14:textId="77777777" w:rsidR="00CB3416" w:rsidRPr="009C0C9C" w:rsidRDefault="00CB3416">
      <w:pPr>
        <w:rPr>
          <w:rFonts w:asciiTheme="majorHAnsi" w:hAnsiTheme="majorHAnsi" w:cstheme="majorHAnsi"/>
        </w:rPr>
      </w:pPr>
    </w:p>
    <w:p w14:paraId="01568D35" w14:textId="66987812" w:rsidR="001F32A7" w:rsidRPr="009C0C9C" w:rsidRDefault="00000000">
      <w:pPr>
        <w:rPr>
          <w:rFonts w:asciiTheme="majorHAnsi" w:hAnsiTheme="majorHAnsi" w:cstheme="majorHAnsi"/>
          <w:b/>
          <w:bCs/>
        </w:rPr>
      </w:pPr>
      <w:r w:rsidRPr="009C0C9C">
        <w:rPr>
          <w:rFonts w:asciiTheme="majorHAnsi" w:hAnsiTheme="majorHAnsi" w:cstheme="majorHAnsi"/>
          <w:b/>
          <w:bCs/>
        </w:rPr>
        <w:t xml:space="preserve">Key Uses of </w:t>
      </w:r>
      <w:proofErr w:type="gramStart"/>
      <w:r w:rsidRPr="009C0C9C">
        <w:rPr>
          <w:rFonts w:asciiTheme="majorHAnsi" w:hAnsiTheme="majorHAnsi" w:cstheme="majorHAnsi"/>
          <w:b/>
          <w:bCs/>
        </w:rPr>
        <w:t>super(</w:t>
      </w:r>
      <w:proofErr w:type="gramEnd"/>
      <w:r w:rsidRPr="009C0C9C">
        <w:rPr>
          <w:rFonts w:asciiTheme="majorHAnsi" w:hAnsiTheme="majorHAnsi" w:cstheme="majorHAnsi"/>
          <w:b/>
          <w:bCs/>
        </w:rPr>
        <w:t>):</w:t>
      </w:r>
    </w:p>
    <w:p w14:paraId="262B3656" w14:textId="02432C66" w:rsidR="001F32A7" w:rsidRPr="009C0C9C" w:rsidRDefault="00000000">
      <w:pPr>
        <w:rPr>
          <w:rFonts w:asciiTheme="majorHAnsi" w:hAnsiTheme="majorHAnsi" w:cstheme="majorHAnsi"/>
        </w:rPr>
      </w:pPr>
      <w:r w:rsidRPr="009C0C9C">
        <w:rPr>
          <w:rFonts w:asciiTheme="majorHAnsi" w:hAnsiTheme="majorHAnsi" w:cstheme="majorHAnsi"/>
        </w:rPr>
        <w:t xml:space="preserve">1. Access Parent Class Methods: You can use </w:t>
      </w:r>
      <w:proofErr w:type="gramStart"/>
      <w:r w:rsidRPr="009C0C9C">
        <w:rPr>
          <w:rFonts w:asciiTheme="majorHAnsi" w:hAnsiTheme="majorHAnsi" w:cstheme="majorHAnsi"/>
        </w:rPr>
        <w:t>super(</w:t>
      </w:r>
      <w:proofErr w:type="gramEnd"/>
      <w:r w:rsidRPr="009C0C9C">
        <w:rPr>
          <w:rFonts w:asciiTheme="majorHAnsi" w:hAnsiTheme="majorHAnsi" w:cstheme="majorHAnsi"/>
        </w:rPr>
        <w:t>) to call a method in the parent class, enabling the child class to add its own behavior before or after the parent’s method executes.</w:t>
      </w:r>
    </w:p>
    <w:p w14:paraId="6A71B245" w14:textId="660B0112" w:rsidR="001F32A7" w:rsidRPr="009C0C9C" w:rsidRDefault="00000000">
      <w:pPr>
        <w:rPr>
          <w:rFonts w:asciiTheme="majorHAnsi" w:hAnsiTheme="majorHAnsi" w:cstheme="majorHAnsi"/>
        </w:rPr>
      </w:pPr>
      <w:r w:rsidRPr="009C0C9C">
        <w:rPr>
          <w:rFonts w:asciiTheme="majorHAnsi" w:hAnsiTheme="majorHAnsi" w:cstheme="majorHAnsi"/>
        </w:rPr>
        <w:t>2. Initialize Parent Class: In the child class, you can use super(</w:t>
      </w:r>
      <w:proofErr w:type="gramStart"/>
      <w:r w:rsidRPr="009C0C9C">
        <w:rPr>
          <w:rFonts w:asciiTheme="majorHAnsi" w:hAnsiTheme="majorHAnsi" w:cstheme="majorHAnsi"/>
        </w:rPr>
        <w:t>)._</w:t>
      </w:r>
      <w:proofErr w:type="gramEnd"/>
      <w:r w:rsidRPr="009C0C9C">
        <w:rPr>
          <w:rFonts w:asciiTheme="majorHAnsi" w:hAnsiTheme="majorHAnsi" w:cstheme="majorHAnsi"/>
        </w:rPr>
        <w:t>_init__() to ensure the parent’s __init__ method is called, which is essential for initializing inherited attributes.</w:t>
      </w:r>
    </w:p>
    <w:p w14:paraId="385BE612" w14:textId="4F34FC56" w:rsidR="001F32A7" w:rsidRPr="009C0C9C" w:rsidRDefault="00000000" w:rsidP="00CB3416">
      <w:pPr>
        <w:pStyle w:val="Heading3"/>
        <w:rPr>
          <w:rFonts w:cstheme="majorHAnsi"/>
        </w:rPr>
      </w:pPr>
      <w:r w:rsidRPr="009C0C9C">
        <w:rPr>
          <w:rFonts w:cstheme="majorHAnsi"/>
        </w:rPr>
        <w:t>Example:</w:t>
      </w:r>
    </w:p>
    <w:p w14:paraId="1D1B0C4B"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class Vehicle:</w:t>
      </w:r>
    </w:p>
    <w:p w14:paraId="31B34A07"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make, model):</w:t>
      </w:r>
    </w:p>
    <w:p w14:paraId="462BAB89"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self.make</w:t>
      </w:r>
      <w:proofErr w:type="spellEnd"/>
      <w:proofErr w:type="gramEnd"/>
      <w:r w:rsidRPr="009C0C9C">
        <w:rPr>
          <w:rFonts w:asciiTheme="majorHAnsi" w:hAnsiTheme="majorHAnsi" w:cstheme="majorHAnsi"/>
        </w:rPr>
        <w:t xml:space="preserve"> = make</w:t>
      </w:r>
    </w:p>
    <w:p w14:paraId="14607B11"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self.model</w:t>
      </w:r>
      <w:proofErr w:type="spellEnd"/>
      <w:proofErr w:type="gramEnd"/>
      <w:r w:rsidRPr="009C0C9C">
        <w:rPr>
          <w:rFonts w:asciiTheme="majorHAnsi" w:hAnsiTheme="majorHAnsi" w:cstheme="majorHAnsi"/>
        </w:rPr>
        <w:t xml:space="preserve"> = model</w:t>
      </w:r>
    </w:p>
    <w:p w14:paraId="545DFBEA" w14:textId="77777777" w:rsidR="00CB3416" w:rsidRPr="009C0C9C" w:rsidRDefault="00CB3416" w:rsidP="00CB3416">
      <w:pPr>
        <w:rPr>
          <w:rFonts w:asciiTheme="majorHAnsi" w:hAnsiTheme="majorHAnsi" w:cstheme="majorHAnsi"/>
        </w:rPr>
      </w:pPr>
    </w:p>
    <w:p w14:paraId="34961773"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start(self):</w:t>
      </w:r>
    </w:p>
    <w:p w14:paraId="7D0E6FA4"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print(</w:t>
      </w:r>
      <w:proofErr w:type="gramStart"/>
      <w:r w:rsidRPr="009C0C9C">
        <w:rPr>
          <w:rFonts w:asciiTheme="majorHAnsi" w:hAnsiTheme="majorHAnsi" w:cstheme="majorHAnsi"/>
        </w:rPr>
        <w:t>f"{</w:t>
      </w:r>
      <w:proofErr w:type="spellStart"/>
      <w:r w:rsidRPr="009C0C9C">
        <w:rPr>
          <w:rFonts w:asciiTheme="majorHAnsi" w:hAnsiTheme="majorHAnsi" w:cstheme="majorHAnsi"/>
        </w:rPr>
        <w:t>self.make</w:t>
      </w:r>
      <w:proofErr w:type="spellEnd"/>
      <w:proofErr w:type="gramEnd"/>
      <w:r w:rsidRPr="009C0C9C">
        <w:rPr>
          <w:rFonts w:asciiTheme="majorHAnsi" w:hAnsiTheme="majorHAnsi" w:cstheme="majorHAnsi"/>
        </w:rPr>
        <w:t>} {</w:t>
      </w:r>
      <w:proofErr w:type="spellStart"/>
      <w:r w:rsidRPr="009C0C9C">
        <w:rPr>
          <w:rFonts w:asciiTheme="majorHAnsi" w:hAnsiTheme="majorHAnsi" w:cstheme="majorHAnsi"/>
        </w:rPr>
        <w:t>self.model</w:t>
      </w:r>
      <w:proofErr w:type="spellEnd"/>
      <w:r w:rsidRPr="009C0C9C">
        <w:rPr>
          <w:rFonts w:asciiTheme="majorHAnsi" w:hAnsiTheme="majorHAnsi" w:cstheme="majorHAnsi"/>
        </w:rPr>
        <w:t>} is starting.")</w:t>
      </w:r>
    </w:p>
    <w:p w14:paraId="2DDDD0C1" w14:textId="77777777" w:rsidR="00CB3416" w:rsidRPr="009C0C9C" w:rsidRDefault="00CB3416" w:rsidP="00CB3416">
      <w:pPr>
        <w:rPr>
          <w:rFonts w:asciiTheme="majorHAnsi" w:hAnsiTheme="majorHAnsi" w:cstheme="majorHAnsi"/>
        </w:rPr>
      </w:pPr>
    </w:p>
    <w:p w14:paraId="319E3E6D"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class </w:t>
      </w:r>
      <w:proofErr w:type="gramStart"/>
      <w:r w:rsidRPr="009C0C9C">
        <w:rPr>
          <w:rFonts w:asciiTheme="majorHAnsi" w:hAnsiTheme="majorHAnsi" w:cstheme="majorHAnsi"/>
        </w:rPr>
        <w:t>Car(</w:t>
      </w:r>
      <w:proofErr w:type="gramEnd"/>
      <w:r w:rsidRPr="009C0C9C">
        <w:rPr>
          <w:rFonts w:asciiTheme="majorHAnsi" w:hAnsiTheme="majorHAnsi" w:cstheme="majorHAnsi"/>
        </w:rPr>
        <w:t>Vehicle):</w:t>
      </w:r>
    </w:p>
    <w:p w14:paraId="1ECDABEC"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make, model, color):</w:t>
      </w:r>
    </w:p>
    <w:p w14:paraId="53494BC8"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lastRenderedPageBreak/>
        <w:t xml:space="preserve">        # Use </w:t>
      </w:r>
      <w:proofErr w:type="gramStart"/>
      <w:r w:rsidRPr="009C0C9C">
        <w:rPr>
          <w:rFonts w:asciiTheme="majorHAnsi" w:hAnsiTheme="majorHAnsi" w:cstheme="majorHAnsi"/>
        </w:rPr>
        <w:t>super(</w:t>
      </w:r>
      <w:proofErr w:type="gramEnd"/>
      <w:r w:rsidRPr="009C0C9C">
        <w:rPr>
          <w:rFonts w:asciiTheme="majorHAnsi" w:hAnsiTheme="majorHAnsi" w:cstheme="majorHAnsi"/>
        </w:rPr>
        <w:t>) to call the parent class's __</w:t>
      </w:r>
      <w:proofErr w:type="spellStart"/>
      <w:r w:rsidRPr="009C0C9C">
        <w:rPr>
          <w:rFonts w:asciiTheme="majorHAnsi" w:hAnsiTheme="majorHAnsi" w:cstheme="majorHAnsi"/>
        </w:rPr>
        <w:t>init</w:t>
      </w:r>
      <w:proofErr w:type="spellEnd"/>
      <w:r w:rsidRPr="009C0C9C">
        <w:rPr>
          <w:rFonts w:asciiTheme="majorHAnsi" w:hAnsiTheme="majorHAnsi" w:cstheme="majorHAnsi"/>
        </w:rPr>
        <w:t>__ method</w:t>
      </w:r>
    </w:p>
    <w:p w14:paraId="3DED29B3"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super(</w:t>
      </w:r>
      <w:proofErr w:type="gramEnd"/>
      <w:r w:rsidRPr="009C0C9C">
        <w:rPr>
          <w:rFonts w:asciiTheme="majorHAnsi" w:hAnsiTheme="majorHAnsi" w:cstheme="majorHAnsi"/>
        </w:rPr>
        <w:t>).__</w:t>
      </w:r>
      <w:proofErr w:type="spellStart"/>
      <w:r w:rsidRPr="009C0C9C">
        <w:rPr>
          <w:rFonts w:asciiTheme="majorHAnsi" w:hAnsiTheme="majorHAnsi" w:cstheme="majorHAnsi"/>
        </w:rPr>
        <w:t>init</w:t>
      </w:r>
      <w:proofErr w:type="spellEnd"/>
      <w:r w:rsidRPr="009C0C9C">
        <w:rPr>
          <w:rFonts w:asciiTheme="majorHAnsi" w:hAnsiTheme="majorHAnsi" w:cstheme="majorHAnsi"/>
        </w:rPr>
        <w:t>__(make, model)</w:t>
      </w:r>
    </w:p>
    <w:p w14:paraId="4E657D09"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self.color</w:t>
      </w:r>
      <w:proofErr w:type="spellEnd"/>
      <w:proofErr w:type="gramEnd"/>
      <w:r w:rsidRPr="009C0C9C">
        <w:rPr>
          <w:rFonts w:asciiTheme="majorHAnsi" w:hAnsiTheme="majorHAnsi" w:cstheme="majorHAnsi"/>
        </w:rPr>
        <w:t xml:space="preserve"> = color</w:t>
      </w:r>
    </w:p>
    <w:p w14:paraId="267AA746" w14:textId="77777777" w:rsidR="00CB3416" w:rsidRPr="009C0C9C" w:rsidRDefault="00CB3416" w:rsidP="00CB3416">
      <w:pPr>
        <w:rPr>
          <w:rFonts w:asciiTheme="majorHAnsi" w:hAnsiTheme="majorHAnsi" w:cstheme="majorHAnsi"/>
        </w:rPr>
      </w:pPr>
    </w:p>
    <w:p w14:paraId="4A6FFC93"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start(self):</w:t>
      </w:r>
    </w:p>
    <w:p w14:paraId="45396C91"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 Call the parent class's start method</w:t>
      </w:r>
    </w:p>
    <w:p w14:paraId="4706D65C"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super(</w:t>
      </w:r>
      <w:proofErr w:type="gramStart"/>
      <w:r w:rsidRPr="009C0C9C">
        <w:rPr>
          <w:rFonts w:asciiTheme="majorHAnsi" w:hAnsiTheme="majorHAnsi" w:cstheme="majorHAnsi"/>
        </w:rPr>
        <w:t>).start</w:t>
      </w:r>
      <w:proofErr w:type="gramEnd"/>
      <w:r w:rsidRPr="009C0C9C">
        <w:rPr>
          <w:rFonts w:asciiTheme="majorHAnsi" w:hAnsiTheme="majorHAnsi" w:cstheme="majorHAnsi"/>
        </w:rPr>
        <w:t>()</w:t>
      </w:r>
    </w:p>
    <w:p w14:paraId="3C71EB75" w14:textId="6C5A5F89" w:rsidR="001F32A7"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f"The</w:t>
      </w:r>
      <w:proofErr w:type="spellEnd"/>
      <w:r w:rsidRPr="009C0C9C">
        <w:rPr>
          <w:rFonts w:asciiTheme="majorHAnsi" w:hAnsiTheme="majorHAnsi" w:cstheme="majorHAnsi"/>
        </w:rPr>
        <w:t xml:space="preserve"> {</w:t>
      </w:r>
      <w:proofErr w:type="spellStart"/>
      <w:r w:rsidRPr="009C0C9C">
        <w:rPr>
          <w:rFonts w:asciiTheme="majorHAnsi" w:hAnsiTheme="majorHAnsi" w:cstheme="majorHAnsi"/>
        </w:rPr>
        <w:t>self.color</w:t>
      </w:r>
      <w:proofErr w:type="spellEnd"/>
      <w:r w:rsidRPr="009C0C9C">
        <w:rPr>
          <w:rFonts w:asciiTheme="majorHAnsi" w:hAnsiTheme="majorHAnsi" w:cstheme="majorHAnsi"/>
        </w:rPr>
        <w:t>} car is now in motion.")</w:t>
      </w:r>
    </w:p>
    <w:p w14:paraId="1A42DE12" w14:textId="77777777" w:rsidR="00CB3416" w:rsidRPr="009C0C9C" w:rsidRDefault="00CB3416" w:rsidP="00CB3416">
      <w:pPr>
        <w:rPr>
          <w:rFonts w:asciiTheme="majorHAnsi" w:hAnsiTheme="majorHAnsi" w:cstheme="majorHAnsi"/>
        </w:rPr>
      </w:pPr>
    </w:p>
    <w:p w14:paraId="5B24AFB6" w14:textId="124E251E" w:rsidR="001F32A7" w:rsidRPr="009C0C9C" w:rsidRDefault="00000000">
      <w:pPr>
        <w:rPr>
          <w:rFonts w:asciiTheme="majorHAnsi" w:hAnsiTheme="majorHAnsi" w:cstheme="majorHAnsi"/>
        </w:rPr>
      </w:pPr>
      <w:proofErr w:type="gramStart"/>
      <w:r w:rsidRPr="009C0C9C">
        <w:rPr>
          <w:rFonts w:asciiTheme="majorHAnsi" w:hAnsiTheme="majorHAnsi" w:cstheme="majorHAnsi"/>
        </w:rPr>
        <w:t>usage :</w:t>
      </w:r>
      <w:proofErr w:type="gramEnd"/>
    </w:p>
    <w:p w14:paraId="2975B98D" w14:textId="77777777" w:rsidR="001F32A7" w:rsidRPr="009C0C9C" w:rsidRDefault="00000000">
      <w:pPr>
        <w:rPr>
          <w:rFonts w:asciiTheme="majorHAnsi" w:hAnsiTheme="majorHAnsi" w:cstheme="majorHAnsi"/>
        </w:rPr>
      </w:pPr>
      <w:r w:rsidRPr="009C0C9C">
        <w:rPr>
          <w:rFonts w:asciiTheme="majorHAnsi" w:hAnsiTheme="majorHAnsi" w:cstheme="majorHAnsi"/>
        </w:rPr>
        <w:t xml:space="preserve">my_car = </w:t>
      </w:r>
      <w:proofErr w:type="gramStart"/>
      <w:r w:rsidRPr="009C0C9C">
        <w:rPr>
          <w:rFonts w:asciiTheme="majorHAnsi" w:hAnsiTheme="majorHAnsi" w:cstheme="majorHAnsi"/>
        </w:rPr>
        <w:t>Car(</w:t>
      </w:r>
      <w:proofErr w:type="gramEnd"/>
      <w:r w:rsidRPr="009C0C9C">
        <w:rPr>
          <w:rFonts w:asciiTheme="majorHAnsi" w:hAnsiTheme="majorHAnsi" w:cstheme="majorHAnsi"/>
        </w:rPr>
        <w:t>"Toyota", "Camry", "blue")</w:t>
      </w:r>
    </w:p>
    <w:p w14:paraId="245C274C" w14:textId="77777777" w:rsidR="001F32A7" w:rsidRPr="009C0C9C" w:rsidRDefault="00000000">
      <w:pPr>
        <w:rPr>
          <w:rFonts w:asciiTheme="majorHAnsi" w:hAnsiTheme="majorHAnsi" w:cstheme="majorHAnsi"/>
        </w:rPr>
      </w:pPr>
      <w:r w:rsidRPr="009C0C9C">
        <w:rPr>
          <w:rFonts w:asciiTheme="majorHAnsi" w:hAnsiTheme="majorHAnsi" w:cstheme="majorHAnsi"/>
        </w:rPr>
        <w:t>my_car.start()</w:t>
      </w:r>
    </w:p>
    <w:p w14:paraId="7E5C569D" w14:textId="77777777" w:rsidR="001F32A7" w:rsidRPr="009C0C9C" w:rsidRDefault="00000000">
      <w:pPr>
        <w:rPr>
          <w:rFonts w:asciiTheme="majorHAnsi" w:hAnsiTheme="majorHAnsi" w:cstheme="majorHAnsi"/>
        </w:rPr>
      </w:pPr>
      <w:r w:rsidRPr="009C0C9C">
        <w:rPr>
          <w:rFonts w:asciiTheme="majorHAnsi" w:hAnsiTheme="majorHAnsi" w:cstheme="majorHAnsi"/>
        </w:rPr>
        <w:t># Output:</w:t>
      </w:r>
    </w:p>
    <w:p w14:paraId="3773B43B" w14:textId="77777777" w:rsidR="001F32A7" w:rsidRPr="009C0C9C" w:rsidRDefault="00000000">
      <w:pPr>
        <w:rPr>
          <w:rFonts w:asciiTheme="majorHAnsi" w:hAnsiTheme="majorHAnsi" w:cstheme="majorHAnsi"/>
        </w:rPr>
      </w:pPr>
      <w:r w:rsidRPr="009C0C9C">
        <w:rPr>
          <w:rFonts w:asciiTheme="majorHAnsi" w:hAnsiTheme="majorHAnsi" w:cstheme="majorHAnsi"/>
        </w:rPr>
        <w:t># Toyota Camry is starting.</w:t>
      </w:r>
    </w:p>
    <w:p w14:paraId="696B8D96" w14:textId="5AF2BBCD" w:rsidR="001F32A7" w:rsidRPr="009C0C9C" w:rsidRDefault="00000000">
      <w:pPr>
        <w:rPr>
          <w:rFonts w:asciiTheme="majorHAnsi" w:hAnsiTheme="majorHAnsi" w:cstheme="majorHAnsi"/>
        </w:rPr>
      </w:pPr>
      <w:r w:rsidRPr="009C0C9C">
        <w:rPr>
          <w:rFonts w:asciiTheme="majorHAnsi" w:hAnsiTheme="majorHAnsi" w:cstheme="majorHAnsi"/>
        </w:rPr>
        <w:t># The blue car is now in motion.</w:t>
      </w:r>
    </w:p>
    <w:p w14:paraId="133F8B9C" w14:textId="77777777" w:rsidR="00CB3416" w:rsidRPr="009C0C9C" w:rsidRDefault="00CB3416">
      <w:pPr>
        <w:rPr>
          <w:rFonts w:asciiTheme="majorHAnsi" w:hAnsiTheme="majorHAnsi" w:cstheme="majorHAnsi"/>
        </w:rPr>
      </w:pPr>
    </w:p>
    <w:p w14:paraId="17BAA77B" w14:textId="07DB8E95" w:rsidR="001F32A7" w:rsidRPr="009C0C9C" w:rsidRDefault="00000000">
      <w:pPr>
        <w:rPr>
          <w:rFonts w:asciiTheme="majorHAnsi" w:hAnsiTheme="majorHAnsi" w:cstheme="majorHAnsi"/>
          <w:b/>
          <w:bCs/>
        </w:rPr>
      </w:pPr>
      <w:r w:rsidRPr="009C0C9C">
        <w:rPr>
          <w:rFonts w:asciiTheme="majorHAnsi" w:hAnsiTheme="majorHAnsi" w:cstheme="majorHAnsi"/>
          <w:b/>
          <w:bCs/>
        </w:rPr>
        <w:t xml:space="preserve">Benefits of Using </w:t>
      </w:r>
      <w:proofErr w:type="gramStart"/>
      <w:r w:rsidRPr="009C0C9C">
        <w:rPr>
          <w:rFonts w:asciiTheme="majorHAnsi" w:hAnsiTheme="majorHAnsi" w:cstheme="majorHAnsi"/>
          <w:b/>
          <w:bCs/>
        </w:rPr>
        <w:t>super(</w:t>
      </w:r>
      <w:proofErr w:type="gramEnd"/>
      <w:r w:rsidRPr="009C0C9C">
        <w:rPr>
          <w:rFonts w:asciiTheme="majorHAnsi" w:hAnsiTheme="majorHAnsi" w:cstheme="majorHAnsi"/>
          <w:b/>
          <w:bCs/>
        </w:rPr>
        <w:t>)</w:t>
      </w:r>
    </w:p>
    <w:p w14:paraId="6EB7DA7E" w14:textId="77777777" w:rsidR="001F32A7" w:rsidRPr="009C0C9C" w:rsidRDefault="00000000">
      <w:pPr>
        <w:rPr>
          <w:rFonts w:asciiTheme="majorHAnsi" w:hAnsiTheme="majorHAnsi" w:cstheme="majorHAnsi"/>
        </w:rPr>
      </w:pPr>
      <w:r w:rsidRPr="009C0C9C">
        <w:rPr>
          <w:rFonts w:asciiTheme="majorHAnsi" w:hAnsiTheme="majorHAnsi" w:cstheme="majorHAnsi"/>
        </w:rPr>
        <w:t>1. Avoids Code Duplication: It lets you reuse code from the parent class without rewriting it.</w:t>
      </w:r>
    </w:p>
    <w:p w14:paraId="1E46188C" w14:textId="77777777" w:rsidR="001F32A7" w:rsidRPr="009C0C9C" w:rsidRDefault="00000000">
      <w:pPr>
        <w:rPr>
          <w:rFonts w:asciiTheme="majorHAnsi" w:hAnsiTheme="majorHAnsi" w:cstheme="majorHAnsi"/>
        </w:rPr>
      </w:pPr>
      <w:r w:rsidRPr="009C0C9C">
        <w:rPr>
          <w:rFonts w:asciiTheme="majorHAnsi" w:hAnsiTheme="majorHAnsi" w:cstheme="majorHAnsi"/>
        </w:rPr>
        <w:t>2. Ensures Proper Initialization: Ensures that the parent class’s __init__ method runs, which is crucial for setting up inherited attributes.</w:t>
      </w:r>
    </w:p>
    <w:p w14:paraId="0228879B" w14:textId="77777777" w:rsidR="001F32A7" w:rsidRPr="009C0C9C" w:rsidRDefault="00000000">
      <w:pPr>
        <w:rPr>
          <w:rFonts w:asciiTheme="majorHAnsi" w:hAnsiTheme="majorHAnsi" w:cstheme="majorHAnsi"/>
        </w:rPr>
      </w:pPr>
      <w:r w:rsidRPr="009C0C9C">
        <w:rPr>
          <w:rFonts w:asciiTheme="majorHAnsi" w:hAnsiTheme="majorHAnsi" w:cstheme="majorHAnsi"/>
        </w:rPr>
        <w:t>3. Supports Multiple Inheritance: super() can be particularly useful in multiple inheritance scenarios, as it works with Python’s method resolution order (MRO) to ensure methods are called in the correct order.</w:t>
      </w:r>
    </w:p>
    <w:p w14:paraId="67E7097E" w14:textId="77777777" w:rsidR="001F32A7" w:rsidRPr="009C0C9C" w:rsidRDefault="001F32A7">
      <w:pPr>
        <w:rPr>
          <w:rFonts w:asciiTheme="majorHAnsi" w:hAnsiTheme="majorHAnsi" w:cstheme="majorHAnsi"/>
        </w:rPr>
      </w:pPr>
    </w:p>
    <w:p w14:paraId="25640BDB" w14:textId="77777777" w:rsidR="001F32A7" w:rsidRPr="009C0C9C" w:rsidRDefault="001F32A7">
      <w:pPr>
        <w:rPr>
          <w:rFonts w:asciiTheme="majorHAnsi" w:hAnsiTheme="majorHAnsi" w:cstheme="majorHAnsi"/>
        </w:rPr>
      </w:pPr>
    </w:p>
    <w:p w14:paraId="0A279C51" w14:textId="77777777" w:rsidR="001F32A7" w:rsidRPr="009C0C9C" w:rsidRDefault="001F32A7">
      <w:pPr>
        <w:rPr>
          <w:rFonts w:asciiTheme="majorHAnsi" w:hAnsiTheme="majorHAnsi" w:cstheme="majorHAnsi"/>
        </w:rPr>
      </w:pPr>
    </w:p>
    <w:p w14:paraId="2CA4750B" w14:textId="77777777" w:rsidR="001F32A7" w:rsidRPr="009C0C9C" w:rsidRDefault="00000000">
      <w:pPr>
        <w:pStyle w:val="Heading2"/>
        <w:rPr>
          <w:rFonts w:cstheme="majorHAnsi"/>
        </w:rPr>
      </w:pPr>
      <w:r w:rsidRPr="009C0C9C">
        <w:rPr>
          <w:rFonts w:cstheme="majorHAnsi"/>
        </w:rPr>
        <w:lastRenderedPageBreak/>
        <w:t>Setter and Getter:</w:t>
      </w:r>
    </w:p>
    <w:p w14:paraId="3C2AE184" w14:textId="77777777" w:rsidR="001F32A7" w:rsidRPr="009C0C9C" w:rsidRDefault="001F32A7">
      <w:pPr>
        <w:rPr>
          <w:rFonts w:asciiTheme="majorHAnsi" w:hAnsiTheme="majorHAnsi" w:cstheme="majorHAnsi"/>
        </w:rPr>
      </w:pPr>
    </w:p>
    <w:p w14:paraId="11E74C9A" w14:textId="0CF9925E" w:rsidR="001F32A7" w:rsidRPr="009C0C9C" w:rsidRDefault="00000000">
      <w:pPr>
        <w:rPr>
          <w:rFonts w:asciiTheme="majorHAnsi" w:hAnsiTheme="majorHAnsi" w:cstheme="majorHAnsi"/>
        </w:rPr>
      </w:pPr>
      <w:r w:rsidRPr="009C0C9C">
        <w:rPr>
          <w:rFonts w:asciiTheme="majorHAnsi" w:hAnsiTheme="majorHAnsi" w:cstheme="majorHAnsi"/>
        </w:rPr>
        <w:t>In Python, setters and getters can be implemented using the @property decorator, which makes it easy to create managed attributes (attributes with controlled access). Here’s how to add a setter and getter for the read_only attribute in your Phone class.</w:t>
      </w:r>
    </w:p>
    <w:p w14:paraId="4FE66F2B" w14:textId="5D70E861" w:rsidR="001F32A7" w:rsidRPr="009C0C9C" w:rsidRDefault="00000000">
      <w:pPr>
        <w:rPr>
          <w:rFonts w:asciiTheme="majorHAnsi" w:hAnsiTheme="majorHAnsi" w:cstheme="majorHAnsi"/>
          <w:b/>
          <w:bCs/>
        </w:rPr>
      </w:pPr>
      <w:proofErr w:type="gramStart"/>
      <w:r w:rsidRPr="009C0C9C">
        <w:rPr>
          <w:rFonts w:asciiTheme="majorHAnsi" w:hAnsiTheme="majorHAnsi" w:cstheme="majorHAnsi"/>
          <w:b/>
          <w:bCs/>
        </w:rPr>
        <w:t>Example :</w:t>
      </w:r>
      <w:proofErr w:type="gramEnd"/>
    </w:p>
    <w:p w14:paraId="794039C0"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class </w:t>
      </w:r>
      <w:proofErr w:type="gramStart"/>
      <w:r w:rsidRPr="009C0C9C">
        <w:rPr>
          <w:rFonts w:asciiTheme="majorHAnsi" w:hAnsiTheme="majorHAnsi" w:cstheme="majorHAnsi"/>
        </w:rPr>
        <w:t>Phone(</w:t>
      </w:r>
      <w:proofErr w:type="gramEnd"/>
      <w:r w:rsidRPr="009C0C9C">
        <w:rPr>
          <w:rFonts w:asciiTheme="majorHAnsi" w:hAnsiTheme="majorHAnsi" w:cstheme="majorHAnsi"/>
        </w:rPr>
        <w:t>Item):</w:t>
      </w:r>
    </w:p>
    <w:p w14:paraId="2FF46D64"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 xml:space="preserve">self, name: str, price: float, quantity=0, </w:t>
      </w:r>
      <w:proofErr w:type="spellStart"/>
      <w:r w:rsidRPr="009C0C9C">
        <w:rPr>
          <w:rFonts w:asciiTheme="majorHAnsi" w:hAnsiTheme="majorHAnsi" w:cstheme="majorHAnsi"/>
        </w:rPr>
        <w:t>broken_phones</w:t>
      </w:r>
      <w:proofErr w:type="spellEnd"/>
      <w:r w:rsidRPr="009C0C9C">
        <w:rPr>
          <w:rFonts w:asciiTheme="majorHAnsi" w:hAnsiTheme="majorHAnsi" w:cstheme="majorHAnsi"/>
        </w:rPr>
        <w:t>=0):</w:t>
      </w:r>
    </w:p>
    <w:p w14:paraId="4F156BDF"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 Call to super function to have access to all attributes / methods</w:t>
      </w:r>
    </w:p>
    <w:p w14:paraId="03D81BFD"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super(</w:t>
      </w:r>
      <w:proofErr w:type="gramEnd"/>
      <w:r w:rsidRPr="009C0C9C">
        <w:rPr>
          <w:rFonts w:asciiTheme="majorHAnsi" w:hAnsiTheme="majorHAnsi" w:cstheme="majorHAnsi"/>
        </w:rPr>
        <w:t>).__</w:t>
      </w:r>
      <w:proofErr w:type="spellStart"/>
      <w:r w:rsidRPr="009C0C9C">
        <w:rPr>
          <w:rFonts w:asciiTheme="majorHAnsi" w:hAnsiTheme="majorHAnsi" w:cstheme="majorHAnsi"/>
        </w:rPr>
        <w:t>init</w:t>
      </w:r>
      <w:proofErr w:type="spellEnd"/>
      <w:r w:rsidRPr="009C0C9C">
        <w:rPr>
          <w:rFonts w:asciiTheme="majorHAnsi" w:hAnsiTheme="majorHAnsi" w:cstheme="majorHAnsi"/>
        </w:rPr>
        <w:t>__(name, price, quantity)</w:t>
      </w:r>
    </w:p>
    <w:p w14:paraId="14B66173"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
    <w:p w14:paraId="33C53685"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 Run validations to the received arguments</w:t>
      </w:r>
    </w:p>
    <w:p w14:paraId="2FC95992"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assert </w:t>
      </w:r>
      <w:proofErr w:type="spellStart"/>
      <w:r w:rsidRPr="009C0C9C">
        <w:rPr>
          <w:rFonts w:asciiTheme="majorHAnsi" w:hAnsiTheme="majorHAnsi" w:cstheme="majorHAnsi"/>
        </w:rPr>
        <w:t>broken_phones</w:t>
      </w:r>
      <w:proofErr w:type="spellEnd"/>
      <w:r w:rsidRPr="009C0C9C">
        <w:rPr>
          <w:rFonts w:asciiTheme="majorHAnsi" w:hAnsiTheme="majorHAnsi" w:cstheme="majorHAnsi"/>
        </w:rPr>
        <w:t xml:space="preserve"> &gt;= 0, </w:t>
      </w:r>
      <w:proofErr w:type="spellStart"/>
      <w:r w:rsidRPr="009C0C9C">
        <w:rPr>
          <w:rFonts w:asciiTheme="majorHAnsi" w:hAnsiTheme="majorHAnsi" w:cstheme="majorHAnsi"/>
        </w:rPr>
        <w:t>f"Broken</w:t>
      </w:r>
      <w:proofErr w:type="spellEnd"/>
      <w:r w:rsidRPr="009C0C9C">
        <w:rPr>
          <w:rFonts w:asciiTheme="majorHAnsi" w:hAnsiTheme="majorHAnsi" w:cstheme="majorHAnsi"/>
        </w:rPr>
        <w:t xml:space="preserve"> Phones {</w:t>
      </w:r>
      <w:proofErr w:type="spellStart"/>
      <w:r w:rsidRPr="009C0C9C">
        <w:rPr>
          <w:rFonts w:asciiTheme="majorHAnsi" w:hAnsiTheme="majorHAnsi" w:cstheme="majorHAnsi"/>
        </w:rPr>
        <w:t>broken_phones</w:t>
      </w:r>
      <w:proofErr w:type="spellEnd"/>
      <w:r w:rsidRPr="009C0C9C">
        <w:rPr>
          <w:rFonts w:asciiTheme="majorHAnsi" w:hAnsiTheme="majorHAnsi" w:cstheme="majorHAnsi"/>
        </w:rPr>
        <w:t>} is not greater or equal to zero!"</w:t>
      </w:r>
    </w:p>
    <w:p w14:paraId="5A7DF3EE"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
    <w:p w14:paraId="2D03CCA6"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 Assign to </w:t>
      </w:r>
      <w:proofErr w:type="spellStart"/>
      <w:r w:rsidRPr="009C0C9C">
        <w:rPr>
          <w:rFonts w:asciiTheme="majorHAnsi" w:hAnsiTheme="majorHAnsi" w:cstheme="majorHAnsi"/>
        </w:rPr>
        <w:t>self object</w:t>
      </w:r>
      <w:proofErr w:type="spellEnd"/>
    </w:p>
    <w:p w14:paraId="05CED852"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self.broken</w:t>
      </w:r>
      <w:proofErr w:type="gramEnd"/>
      <w:r w:rsidRPr="009C0C9C">
        <w:rPr>
          <w:rFonts w:asciiTheme="majorHAnsi" w:hAnsiTheme="majorHAnsi" w:cstheme="majorHAnsi"/>
        </w:rPr>
        <w:t>_phones</w:t>
      </w:r>
      <w:proofErr w:type="spellEnd"/>
      <w:r w:rsidRPr="009C0C9C">
        <w:rPr>
          <w:rFonts w:asciiTheme="majorHAnsi" w:hAnsiTheme="majorHAnsi" w:cstheme="majorHAnsi"/>
        </w:rPr>
        <w:t xml:space="preserve"> = </w:t>
      </w:r>
      <w:proofErr w:type="spellStart"/>
      <w:r w:rsidRPr="009C0C9C">
        <w:rPr>
          <w:rFonts w:asciiTheme="majorHAnsi" w:hAnsiTheme="majorHAnsi" w:cstheme="majorHAnsi"/>
        </w:rPr>
        <w:t>broken_phones</w:t>
      </w:r>
      <w:proofErr w:type="spellEnd"/>
    </w:p>
    <w:p w14:paraId="6B4D775C"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self._</w:t>
      </w:r>
      <w:proofErr w:type="spellStart"/>
      <w:proofErr w:type="gramEnd"/>
      <w:r w:rsidRPr="009C0C9C">
        <w:rPr>
          <w:rFonts w:asciiTheme="majorHAnsi" w:hAnsiTheme="majorHAnsi" w:cstheme="majorHAnsi"/>
        </w:rPr>
        <w:t>read_only</w:t>
      </w:r>
      <w:proofErr w:type="spellEnd"/>
      <w:r w:rsidRPr="009C0C9C">
        <w:rPr>
          <w:rFonts w:asciiTheme="majorHAnsi" w:hAnsiTheme="majorHAnsi" w:cstheme="majorHAnsi"/>
        </w:rPr>
        <w:t xml:space="preserve"> = "AAA"  # private attribute for the read-only property</w:t>
      </w:r>
    </w:p>
    <w:p w14:paraId="15E8FFC2" w14:textId="77777777" w:rsidR="00CB3416" w:rsidRPr="009C0C9C" w:rsidRDefault="00CB3416" w:rsidP="00CB3416">
      <w:pPr>
        <w:rPr>
          <w:rFonts w:asciiTheme="majorHAnsi" w:hAnsiTheme="majorHAnsi" w:cstheme="majorHAnsi"/>
        </w:rPr>
      </w:pPr>
    </w:p>
    <w:p w14:paraId="26A8685B"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@property</w:t>
      </w:r>
      <w:proofErr w:type="gramEnd"/>
    </w:p>
    <w:p w14:paraId="25B82B59"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read_only</w:t>
      </w:r>
      <w:proofErr w:type="spellEnd"/>
      <w:r w:rsidRPr="009C0C9C">
        <w:rPr>
          <w:rFonts w:asciiTheme="majorHAnsi" w:hAnsiTheme="majorHAnsi" w:cstheme="majorHAnsi"/>
        </w:rPr>
        <w:t>(self):</w:t>
      </w:r>
    </w:p>
    <w:p w14:paraId="2563C954"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return </w:t>
      </w:r>
      <w:proofErr w:type="gramStart"/>
      <w:r w:rsidRPr="009C0C9C">
        <w:rPr>
          <w:rFonts w:asciiTheme="majorHAnsi" w:hAnsiTheme="majorHAnsi" w:cstheme="majorHAnsi"/>
        </w:rPr>
        <w:t>self._</w:t>
      </w:r>
      <w:proofErr w:type="spellStart"/>
      <w:proofErr w:type="gramEnd"/>
      <w:r w:rsidRPr="009C0C9C">
        <w:rPr>
          <w:rFonts w:asciiTheme="majorHAnsi" w:hAnsiTheme="majorHAnsi" w:cstheme="majorHAnsi"/>
        </w:rPr>
        <w:t>read_only</w:t>
      </w:r>
      <w:proofErr w:type="spellEnd"/>
      <w:r w:rsidRPr="009C0C9C">
        <w:rPr>
          <w:rFonts w:asciiTheme="majorHAnsi" w:hAnsiTheme="majorHAnsi" w:cstheme="majorHAnsi"/>
        </w:rPr>
        <w:t xml:space="preserve">  # Getter for the </w:t>
      </w:r>
      <w:proofErr w:type="spellStart"/>
      <w:r w:rsidRPr="009C0C9C">
        <w:rPr>
          <w:rFonts w:asciiTheme="majorHAnsi" w:hAnsiTheme="majorHAnsi" w:cstheme="majorHAnsi"/>
        </w:rPr>
        <w:t>read_only</w:t>
      </w:r>
      <w:proofErr w:type="spellEnd"/>
      <w:r w:rsidRPr="009C0C9C">
        <w:rPr>
          <w:rFonts w:asciiTheme="majorHAnsi" w:hAnsiTheme="majorHAnsi" w:cstheme="majorHAnsi"/>
        </w:rPr>
        <w:t xml:space="preserve"> attribute</w:t>
      </w:r>
    </w:p>
    <w:p w14:paraId="002F66BF" w14:textId="77777777" w:rsidR="00CB3416" w:rsidRPr="009C0C9C" w:rsidRDefault="00CB3416" w:rsidP="00CB3416">
      <w:pPr>
        <w:rPr>
          <w:rFonts w:asciiTheme="majorHAnsi" w:hAnsiTheme="majorHAnsi" w:cstheme="majorHAnsi"/>
        </w:rPr>
      </w:pPr>
    </w:p>
    <w:p w14:paraId="35856EF3"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@read</w:t>
      </w:r>
      <w:proofErr w:type="gramEnd"/>
      <w:r w:rsidRPr="009C0C9C">
        <w:rPr>
          <w:rFonts w:asciiTheme="majorHAnsi" w:hAnsiTheme="majorHAnsi" w:cstheme="majorHAnsi"/>
        </w:rPr>
        <w:t>_</w:t>
      </w:r>
      <w:proofErr w:type="gramStart"/>
      <w:r w:rsidRPr="009C0C9C">
        <w:rPr>
          <w:rFonts w:asciiTheme="majorHAnsi" w:hAnsiTheme="majorHAnsi" w:cstheme="majorHAnsi"/>
        </w:rPr>
        <w:t>only.setter</w:t>
      </w:r>
      <w:proofErr w:type="gramEnd"/>
    </w:p>
    <w:p w14:paraId="5AFE37A5"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read_</w:t>
      </w:r>
      <w:proofErr w:type="gramStart"/>
      <w:r w:rsidRPr="009C0C9C">
        <w:rPr>
          <w:rFonts w:asciiTheme="majorHAnsi" w:hAnsiTheme="majorHAnsi" w:cstheme="majorHAnsi"/>
        </w:rPr>
        <w:t>only</w:t>
      </w:r>
      <w:proofErr w:type="spellEnd"/>
      <w:r w:rsidRPr="009C0C9C">
        <w:rPr>
          <w:rFonts w:asciiTheme="majorHAnsi" w:hAnsiTheme="majorHAnsi" w:cstheme="majorHAnsi"/>
        </w:rPr>
        <w:t>(</w:t>
      </w:r>
      <w:proofErr w:type="gramEnd"/>
      <w:r w:rsidRPr="009C0C9C">
        <w:rPr>
          <w:rFonts w:asciiTheme="majorHAnsi" w:hAnsiTheme="majorHAnsi" w:cstheme="majorHAnsi"/>
        </w:rPr>
        <w:t>self, value):</w:t>
      </w:r>
    </w:p>
    <w:p w14:paraId="65A99539"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 Optionally, add validation here if needed</w:t>
      </w:r>
    </w:p>
    <w:p w14:paraId="0F3CB1B7"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self._</w:t>
      </w:r>
      <w:proofErr w:type="spellStart"/>
      <w:proofErr w:type="gramEnd"/>
      <w:r w:rsidRPr="009C0C9C">
        <w:rPr>
          <w:rFonts w:asciiTheme="majorHAnsi" w:hAnsiTheme="majorHAnsi" w:cstheme="majorHAnsi"/>
        </w:rPr>
        <w:t>read_only</w:t>
      </w:r>
      <w:proofErr w:type="spellEnd"/>
      <w:r w:rsidRPr="009C0C9C">
        <w:rPr>
          <w:rFonts w:asciiTheme="majorHAnsi" w:hAnsiTheme="majorHAnsi" w:cstheme="majorHAnsi"/>
        </w:rPr>
        <w:t xml:space="preserve"> = value  # Setter for the </w:t>
      </w:r>
      <w:proofErr w:type="spellStart"/>
      <w:r w:rsidRPr="009C0C9C">
        <w:rPr>
          <w:rFonts w:asciiTheme="majorHAnsi" w:hAnsiTheme="majorHAnsi" w:cstheme="majorHAnsi"/>
        </w:rPr>
        <w:t>read_only</w:t>
      </w:r>
      <w:proofErr w:type="spellEnd"/>
      <w:r w:rsidRPr="009C0C9C">
        <w:rPr>
          <w:rFonts w:asciiTheme="majorHAnsi" w:hAnsiTheme="majorHAnsi" w:cstheme="majorHAnsi"/>
        </w:rPr>
        <w:t xml:space="preserve"> attribute</w:t>
      </w:r>
    </w:p>
    <w:p w14:paraId="78A4815F" w14:textId="748436F1" w:rsidR="001F32A7" w:rsidRPr="009C0C9C" w:rsidRDefault="00000000" w:rsidP="00CB3416">
      <w:pPr>
        <w:rPr>
          <w:rFonts w:asciiTheme="majorHAnsi" w:hAnsiTheme="majorHAnsi" w:cstheme="majorHAnsi"/>
          <w:b/>
          <w:bCs/>
        </w:rPr>
      </w:pPr>
      <w:r w:rsidRPr="009C0C9C">
        <w:rPr>
          <w:rFonts w:asciiTheme="majorHAnsi" w:hAnsiTheme="majorHAnsi" w:cstheme="majorHAnsi"/>
          <w:b/>
          <w:bCs/>
        </w:rPr>
        <w:lastRenderedPageBreak/>
        <w:t>Explanation:</w:t>
      </w:r>
    </w:p>
    <w:p w14:paraId="5A0422B4" w14:textId="77777777" w:rsidR="001F32A7" w:rsidRPr="009C0C9C" w:rsidRDefault="00000000">
      <w:pPr>
        <w:rPr>
          <w:rFonts w:asciiTheme="majorHAnsi" w:hAnsiTheme="majorHAnsi" w:cstheme="majorHAnsi"/>
        </w:rPr>
      </w:pPr>
      <w:proofErr w:type="gramStart"/>
      <w:r w:rsidRPr="009C0C9C">
        <w:rPr>
          <w:rFonts w:asciiTheme="majorHAnsi" w:hAnsiTheme="majorHAnsi" w:cstheme="majorHAnsi"/>
        </w:rPr>
        <w:t>Getter (@</w:t>
      </w:r>
      <w:proofErr w:type="gramEnd"/>
      <w:r w:rsidRPr="009C0C9C">
        <w:rPr>
          <w:rFonts w:asciiTheme="majorHAnsi" w:hAnsiTheme="majorHAnsi" w:cstheme="majorHAnsi"/>
        </w:rPr>
        <w:t>property):</w:t>
      </w:r>
    </w:p>
    <w:p w14:paraId="6BB443B5" w14:textId="77777777" w:rsidR="001F32A7" w:rsidRPr="009C0C9C" w:rsidRDefault="00000000">
      <w:pPr>
        <w:rPr>
          <w:rFonts w:asciiTheme="majorHAnsi" w:hAnsiTheme="majorHAnsi" w:cstheme="majorHAnsi"/>
        </w:rPr>
      </w:pPr>
      <w:r w:rsidRPr="009C0C9C">
        <w:rPr>
          <w:rFonts w:asciiTheme="majorHAnsi" w:hAnsiTheme="majorHAnsi" w:cstheme="majorHAnsi"/>
        </w:rPr>
        <w:t>@property makes the read_only method behave like an attribute. So phone1.read_only calls this getter method.</w:t>
      </w:r>
    </w:p>
    <w:p w14:paraId="7D965B4E" w14:textId="77777777" w:rsidR="001F32A7" w:rsidRPr="009C0C9C" w:rsidRDefault="00000000">
      <w:pPr>
        <w:rPr>
          <w:rFonts w:asciiTheme="majorHAnsi" w:hAnsiTheme="majorHAnsi" w:cstheme="majorHAnsi"/>
        </w:rPr>
      </w:pPr>
      <w:r w:rsidRPr="009C0C9C">
        <w:rPr>
          <w:rFonts w:asciiTheme="majorHAnsi" w:hAnsiTheme="majorHAnsi" w:cstheme="majorHAnsi"/>
        </w:rPr>
        <w:t>Setter (@read_only.setter):</w:t>
      </w:r>
    </w:p>
    <w:p w14:paraId="0C39B68D" w14:textId="77777777" w:rsidR="001F32A7" w:rsidRPr="009C0C9C" w:rsidRDefault="00000000">
      <w:pPr>
        <w:rPr>
          <w:rFonts w:asciiTheme="majorHAnsi" w:hAnsiTheme="majorHAnsi" w:cstheme="majorHAnsi"/>
        </w:rPr>
      </w:pPr>
      <w:r w:rsidRPr="009C0C9C">
        <w:rPr>
          <w:rFonts w:asciiTheme="majorHAnsi" w:hAnsiTheme="majorHAnsi" w:cstheme="majorHAnsi"/>
        </w:rPr>
        <w:t>The @read_only.setter decorator lets you define a method to set the read_only property. This allows phone1.read_only = "BBB" to set the _read_only attribute.</w:t>
      </w:r>
    </w:p>
    <w:p w14:paraId="7A8C0F37" w14:textId="77777777" w:rsidR="001F32A7" w:rsidRPr="009C0C9C" w:rsidRDefault="001F32A7">
      <w:pPr>
        <w:rPr>
          <w:rFonts w:asciiTheme="majorHAnsi" w:hAnsiTheme="majorHAnsi" w:cstheme="majorHAnsi"/>
        </w:rPr>
      </w:pPr>
    </w:p>
    <w:p w14:paraId="65B1905C" w14:textId="267A7E31" w:rsidR="001F32A7" w:rsidRPr="009C0C9C" w:rsidRDefault="00000000" w:rsidP="00CB3416">
      <w:pPr>
        <w:pStyle w:val="Heading3"/>
        <w:rPr>
          <w:rFonts w:cstheme="majorHAnsi"/>
        </w:rPr>
      </w:pPr>
      <w:r w:rsidRPr="009C0C9C">
        <w:rPr>
          <w:rFonts w:cstheme="majorHAnsi"/>
        </w:rPr>
        <w:t>Usage:</w:t>
      </w:r>
    </w:p>
    <w:p w14:paraId="67FBFA3A" w14:textId="77777777" w:rsidR="001F32A7" w:rsidRPr="009C0C9C" w:rsidRDefault="00000000">
      <w:pPr>
        <w:rPr>
          <w:rFonts w:asciiTheme="majorHAnsi" w:hAnsiTheme="majorHAnsi" w:cstheme="majorHAnsi"/>
        </w:rPr>
      </w:pPr>
      <w:r w:rsidRPr="009C0C9C">
        <w:rPr>
          <w:rFonts w:asciiTheme="majorHAnsi" w:hAnsiTheme="majorHAnsi" w:cstheme="majorHAnsi"/>
        </w:rPr>
        <w:t xml:space="preserve">phone1 = </w:t>
      </w:r>
      <w:proofErr w:type="gramStart"/>
      <w:r w:rsidRPr="009C0C9C">
        <w:rPr>
          <w:rFonts w:asciiTheme="majorHAnsi" w:hAnsiTheme="majorHAnsi" w:cstheme="majorHAnsi"/>
        </w:rPr>
        <w:t>Phone(</w:t>
      </w:r>
      <w:proofErr w:type="gramEnd"/>
      <w:r w:rsidRPr="009C0C9C">
        <w:rPr>
          <w:rFonts w:asciiTheme="majorHAnsi" w:hAnsiTheme="majorHAnsi" w:cstheme="majorHAnsi"/>
        </w:rPr>
        <w:t>"jscPhonev10", 500, 5, 1)</w:t>
      </w:r>
    </w:p>
    <w:p w14:paraId="48BB76FC" w14:textId="77777777" w:rsidR="001F32A7" w:rsidRPr="009C0C9C" w:rsidRDefault="00000000">
      <w:pPr>
        <w:rPr>
          <w:rFonts w:asciiTheme="majorHAnsi" w:hAnsiTheme="majorHAnsi" w:cstheme="majorHAnsi"/>
        </w:rPr>
      </w:pPr>
      <w:r w:rsidRPr="009C0C9C">
        <w:rPr>
          <w:rFonts w:asciiTheme="majorHAnsi" w:hAnsiTheme="majorHAnsi" w:cstheme="majorHAnsi"/>
        </w:rPr>
        <w:t>print(phone1.read_only)  # Output: AAA</w:t>
      </w:r>
    </w:p>
    <w:p w14:paraId="5AD07B4F" w14:textId="77777777" w:rsidR="001F32A7" w:rsidRPr="009C0C9C" w:rsidRDefault="001F32A7">
      <w:pPr>
        <w:rPr>
          <w:rFonts w:asciiTheme="majorHAnsi" w:hAnsiTheme="majorHAnsi" w:cstheme="majorHAnsi"/>
        </w:rPr>
      </w:pPr>
    </w:p>
    <w:p w14:paraId="0B1776C5" w14:textId="77777777" w:rsidR="001F32A7" w:rsidRPr="009C0C9C" w:rsidRDefault="00000000">
      <w:pPr>
        <w:rPr>
          <w:rFonts w:asciiTheme="majorHAnsi" w:hAnsiTheme="majorHAnsi" w:cstheme="majorHAnsi"/>
        </w:rPr>
      </w:pPr>
      <w:r w:rsidRPr="009C0C9C">
        <w:rPr>
          <w:rFonts w:asciiTheme="majorHAnsi" w:hAnsiTheme="majorHAnsi" w:cstheme="majorHAnsi"/>
        </w:rPr>
        <w:t>phone1.read_only = "BBB"  # Sets the value of read_only</w:t>
      </w:r>
    </w:p>
    <w:p w14:paraId="1E341AB7" w14:textId="77777777" w:rsidR="001F32A7" w:rsidRPr="009C0C9C" w:rsidRDefault="00000000">
      <w:pPr>
        <w:rPr>
          <w:rFonts w:asciiTheme="majorHAnsi" w:hAnsiTheme="majorHAnsi" w:cstheme="majorHAnsi"/>
        </w:rPr>
      </w:pPr>
      <w:r w:rsidRPr="009C0C9C">
        <w:rPr>
          <w:rFonts w:asciiTheme="majorHAnsi" w:hAnsiTheme="majorHAnsi" w:cstheme="majorHAnsi"/>
        </w:rPr>
        <w:t>print(phone1.read_only)  # Output: BBB</w:t>
      </w:r>
    </w:p>
    <w:p w14:paraId="42DEA0C0" w14:textId="77777777" w:rsidR="001F32A7" w:rsidRPr="009C0C9C" w:rsidRDefault="001F32A7">
      <w:pPr>
        <w:rPr>
          <w:rFonts w:asciiTheme="majorHAnsi" w:hAnsiTheme="majorHAnsi" w:cstheme="majorHAnsi"/>
        </w:rPr>
      </w:pPr>
    </w:p>
    <w:p w14:paraId="648E2C9A" w14:textId="7D4DFC90" w:rsidR="001F32A7" w:rsidRPr="009C0C9C" w:rsidRDefault="00000000" w:rsidP="00CB3416">
      <w:pPr>
        <w:pStyle w:val="Heading2"/>
        <w:rPr>
          <w:rFonts w:cstheme="majorHAnsi"/>
        </w:rPr>
      </w:pPr>
      <w:r w:rsidRPr="009C0C9C">
        <w:rPr>
          <w:rFonts w:cstheme="majorHAnsi"/>
        </w:rPr>
        <w:t>Method Attribute Modes:</w:t>
      </w:r>
    </w:p>
    <w:p w14:paraId="0DD56F6A" w14:textId="33DF23E3" w:rsidR="001F32A7" w:rsidRPr="009C0C9C" w:rsidRDefault="00000000" w:rsidP="00CB3416">
      <w:pPr>
        <w:pStyle w:val="Heading3"/>
        <w:rPr>
          <w:rFonts w:cstheme="majorHAnsi"/>
        </w:rPr>
      </w:pPr>
      <w:r w:rsidRPr="009C0C9C">
        <w:rPr>
          <w:rFonts w:cstheme="majorHAnsi"/>
        </w:rPr>
        <w:t>Public Attributes and Methods:</w:t>
      </w:r>
    </w:p>
    <w:p w14:paraId="7453908B" w14:textId="127093CF" w:rsidR="001F32A7" w:rsidRPr="009C0C9C" w:rsidRDefault="00000000">
      <w:pPr>
        <w:rPr>
          <w:rFonts w:asciiTheme="majorHAnsi" w:hAnsiTheme="majorHAnsi" w:cstheme="majorHAnsi"/>
        </w:rPr>
      </w:pPr>
      <w:r w:rsidRPr="009C0C9C">
        <w:rPr>
          <w:rFonts w:asciiTheme="majorHAnsi" w:hAnsiTheme="majorHAnsi" w:cstheme="majorHAnsi"/>
        </w:rPr>
        <w:t>No underscore (my_attribute): Public attributes or methods can be accessed from anywhere, both inside and outside the class.</w:t>
      </w:r>
    </w:p>
    <w:p w14:paraId="44DD1005" w14:textId="77777777" w:rsidR="001F32A7" w:rsidRPr="009C0C9C" w:rsidRDefault="00000000">
      <w:pPr>
        <w:rPr>
          <w:rFonts w:asciiTheme="majorHAnsi" w:hAnsiTheme="majorHAnsi" w:cstheme="majorHAnsi"/>
          <w:b/>
          <w:bCs/>
        </w:rPr>
      </w:pPr>
      <w:r w:rsidRPr="009C0C9C">
        <w:rPr>
          <w:rFonts w:asciiTheme="majorHAnsi" w:hAnsiTheme="majorHAnsi" w:cstheme="majorHAnsi"/>
          <w:b/>
          <w:bCs/>
        </w:rPr>
        <w:t>Example</w:t>
      </w:r>
    </w:p>
    <w:p w14:paraId="2F46C4A5"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class Item:</w:t>
      </w:r>
    </w:p>
    <w:p w14:paraId="48F2C0E3"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name, price):</w:t>
      </w:r>
    </w:p>
    <w:p w14:paraId="23DEA13A"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self.name = </w:t>
      </w:r>
      <w:proofErr w:type="gramStart"/>
      <w:r w:rsidRPr="009C0C9C">
        <w:rPr>
          <w:rFonts w:asciiTheme="majorHAnsi" w:hAnsiTheme="majorHAnsi" w:cstheme="majorHAnsi"/>
        </w:rPr>
        <w:t>name  #</w:t>
      </w:r>
      <w:proofErr w:type="gramEnd"/>
      <w:r w:rsidRPr="009C0C9C">
        <w:rPr>
          <w:rFonts w:asciiTheme="majorHAnsi" w:hAnsiTheme="majorHAnsi" w:cstheme="majorHAnsi"/>
        </w:rPr>
        <w:t xml:space="preserve"> Public attribute</w:t>
      </w:r>
    </w:p>
    <w:p w14:paraId="2EDC02F7"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self.price</w:t>
      </w:r>
      <w:proofErr w:type="spellEnd"/>
      <w:proofErr w:type="gramEnd"/>
      <w:r w:rsidRPr="009C0C9C">
        <w:rPr>
          <w:rFonts w:asciiTheme="majorHAnsi" w:hAnsiTheme="majorHAnsi" w:cstheme="majorHAnsi"/>
        </w:rPr>
        <w:t xml:space="preserve"> = price  # Public attribute</w:t>
      </w:r>
    </w:p>
    <w:p w14:paraId="496A8FDA" w14:textId="77777777" w:rsidR="00CB3416" w:rsidRPr="009C0C9C" w:rsidRDefault="00CB3416" w:rsidP="00CB3416">
      <w:pPr>
        <w:rPr>
          <w:rFonts w:asciiTheme="majorHAnsi" w:hAnsiTheme="majorHAnsi" w:cstheme="majorHAnsi"/>
        </w:rPr>
      </w:pPr>
    </w:p>
    <w:p w14:paraId="181D7B09" w14:textId="77777777" w:rsidR="00CB3416" w:rsidRPr="009C0C9C" w:rsidRDefault="00CB3416" w:rsidP="00CB3416">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display_info</w:t>
      </w:r>
      <w:proofErr w:type="spellEnd"/>
      <w:r w:rsidRPr="009C0C9C">
        <w:rPr>
          <w:rFonts w:asciiTheme="majorHAnsi" w:hAnsiTheme="majorHAnsi" w:cstheme="majorHAnsi"/>
        </w:rPr>
        <w:t>(self</w:t>
      </w:r>
      <w:proofErr w:type="gramStart"/>
      <w:r w:rsidRPr="009C0C9C">
        <w:rPr>
          <w:rFonts w:asciiTheme="majorHAnsi" w:hAnsiTheme="majorHAnsi" w:cstheme="majorHAnsi"/>
        </w:rPr>
        <w:t>):  #</w:t>
      </w:r>
      <w:proofErr w:type="gramEnd"/>
      <w:r w:rsidRPr="009C0C9C">
        <w:rPr>
          <w:rFonts w:asciiTheme="majorHAnsi" w:hAnsiTheme="majorHAnsi" w:cstheme="majorHAnsi"/>
        </w:rPr>
        <w:t xml:space="preserve"> Public method</w:t>
      </w:r>
    </w:p>
    <w:p w14:paraId="619DF3F0" w14:textId="3E05BDC5" w:rsidR="001F32A7" w:rsidRPr="009C0C9C" w:rsidRDefault="00CB3416" w:rsidP="00CB3416">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w:t>
      </w:r>
      <w:proofErr w:type="gramStart"/>
      <w:r w:rsidRPr="009C0C9C">
        <w:rPr>
          <w:rFonts w:asciiTheme="majorHAnsi" w:hAnsiTheme="majorHAnsi" w:cstheme="majorHAnsi"/>
        </w:rPr>
        <w:t>Name</w:t>
      </w:r>
      <w:proofErr w:type="spellEnd"/>
      <w:r w:rsidRPr="009C0C9C">
        <w:rPr>
          <w:rFonts w:asciiTheme="majorHAnsi" w:hAnsiTheme="majorHAnsi" w:cstheme="majorHAnsi"/>
        </w:rPr>
        <w:t>: {</w:t>
      </w:r>
      <w:proofErr w:type="gramEnd"/>
      <w:r w:rsidRPr="009C0C9C">
        <w:rPr>
          <w:rFonts w:asciiTheme="majorHAnsi" w:hAnsiTheme="majorHAnsi" w:cstheme="majorHAnsi"/>
        </w:rPr>
        <w:t>self.name}, Price: {</w:t>
      </w:r>
      <w:proofErr w:type="spellStart"/>
      <w:r w:rsidRPr="009C0C9C">
        <w:rPr>
          <w:rFonts w:asciiTheme="majorHAnsi" w:hAnsiTheme="majorHAnsi" w:cstheme="majorHAnsi"/>
        </w:rPr>
        <w:t>self.price</w:t>
      </w:r>
      <w:proofErr w:type="spellEnd"/>
      <w:r w:rsidRPr="009C0C9C">
        <w:rPr>
          <w:rFonts w:asciiTheme="majorHAnsi" w:hAnsiTheme="majorHAnsi" w:cstheme="majorHAnsi"/>
        </w:rPr>
        <w:t>}")</w:t>
      </w:r>
    </w:p>
    <w:p w14:paraId="47461B97" w14:textId="31E6FA12" w:rsidR="001F32A7" w:rsidRPr="009C0C9C" w:rsidRDefault="00000000" w:rsidP="00CB3416">
      <w:pPr>
        <w:pStyle w:val="Heading3"/>
        <w:rPr>
          <w:rFonts w:cstheme="majorHAnsi"/>
        </w:rPr>
      </w:pPr>
      <w:r w:rsidRPr="009C0C9C">
        <w:rPr>
          <w:rFonts w:cstheme="majorHAnsi"/>
        </w:rPr>
        <w:lastRenderedPageBreak/>
        <w:t>Protected Attributes and Methods:</w:t>
      </w:r>
    </w:p>
    <w:p w14:paraId="17F30568" w14:textId="05146307" w:rsidR="001F32A7" w:rsidRPr="009C0C9C" w:rsidRDefault="00000000">
      <w:pPr>
        <w:rPr>
          <w:rFonts w:asciiTheme="majorHAnsi" w:hAnsiTheme="majorHAnsi" w:cstheme="majorHAnsi"/>
        </w:rPr>
      </w:pPr>
      <w:r w:rsidRPr="009C0C9C">
        <w:rPr>
          <w:rFonts w:asciiTheme="majorHAnsi" w:hAnsiTheme="majorHAnsi" w:cstheme="majorHAnsi"/>
        </w:rPr>
        <w:t xml:space="preserve">Single </w:t>
      </w:r>
      <w:proofErr w:type="gramStart"/>
      <w:r w:rsidRPr="009C0C9C">
        <w:rPr>
          <w:rFonts w:asciiTheme="majorHAnsi" w:hAnsiTheme="majorHAnsi" w:cstheme="majorHAnsi"/>
        </w:rPr>
        <w:t>underscore (_</w:t>
      </w:r>
      <w:proofErr w:type="gramEnd"/>
      <w:r w:rsidRPr="009C0C9C">
        <w:rPr>
          <w:rFonts w:asciiTheme="majorHAnsi" w:hAnsiTheme="majorHAnsi" w:cstheme="majorHAnsi"/>
        </w:rPr>
        <w:t>my_attribute): By convention, attributes or methods prefixed with a single underscore are treated as protected. This signals that these members are intended for internal use within the class or its subclasses, though they can technically be accessed from outside the class.</w:t>
      </w:r>
    </w:p>
    <w:p w14:paraId="60ECE941" w14:textId="3C4EF9FC" w:rsidR="00CB3416" w:rsidRPr="009C0C9C" w:rsidRDefault="00CB3416">
      <w:pP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9C">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r w:rsidR="001A2837" w:rsidRPr="009C0C9C">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D4501E" w14:textId="77777777" w:rsidR="001A2837" w:rsidRPr="009C0C9C" w:rsidRDefault="001A2837" w:rsidP="001A2837">
      <w:pPr>
        <w:rPr>
          <w:rFonts w:asciiTheme="majorHAnsi" w:hAnsiTheme="majorHAnsi" w:cstheme="majorHAnsi"/>
        </w:rPr>
      </w:pPr>
      <w:r w:rsidRPr="009C0C9C">
        <w:rPr>
          <w:rFonts w:asciiTheme="majorHAnsi" w:hAnsiTheme="majorHAnsi" w:cstheme="majorHAnsi"/>
        </w:rPr>
        <w:t>class Item:</w:t>
      </w:r>
    </w:p>
    <w:p w14:paraId="37127567" w14:textId="77777777" w:rsidR="001A2837" w:rsidRPr="009C0C9C" w:rsidRDefault="001A2837" w:rsidP="001A2837">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name, price):</w:t>
      </w:r>
    </w:p>
    <w:p w14:paraId="5A2EB67A" w14:textId="77777777" w:rsidR="001A2837" w:rsidRPr="009C0C9C" w:rsidRDefault="001A2837" w:rsidP="001A2837">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name</w:t>
      </w:r>
      <w:proofErr w:type="spellEnd"/>
      <w:r w:rsidRPr="009C0C9C">
        <w:rPr>
          <w:rFonts w:asciiTheme="majorHAnsi" w:hAnsiTheme="majorHAnsi" w:cstheme="majorHAnsi"/>
        </w:rPr>
        <w:t xml:space="preserve"> = name  # Protected attribute</w:t>
      </w:r>
    </w:p>
    <w:p w14:paraId="4D1B39CA" w14:textId="77777777" w:rsidR="001A2837" w:rsidRPr="009C0C9C" w:rsidRDefault="001A2837" w:rsidP="001A2837">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price</w:t>
      </w:r>
      <w:proofErr w:type="spellEnd"/>
      <w:r w:rsidRPr="009C0C9C">
        <w:rPr>
          <w:rFonts w:asciiTheme="majorHAnsi" w:hAnsiTheme="majorHAnsi" w:cstheme="majorHAnsi"/>
        </w:rPr>
        <w:t xml:space="preserve"> = price  # Protected attribute</w:t>
      </w:r>
    </w:p>
    <w:p w14:paraId="2884E190" w14:textId="77777777" w:rsidR="001A2837" w:rsidRPr="009C0C9C" w:rsidRDefault="001A2837" w:rsidP="001A2837">
      <w:pPr>
        <w:rPr>
          <w:rFonts w:asciiTheme="majorHAnsi" w:hAnsiTheme="majorHAnsi" w:cstheme="majorHAnsi"/>
        </w:rPr>
      </w:pPr>
    </w:p>
    <w:p w14:paraId="0CCE095D" w14:textId="77777777" w:rsidR="001A2837" w:rsidRPr="009C0C9C" w:rsidRDefault="001A2837" w:rsidP="001A2837">
      <w:pPr>
        <w:rPr>
          <w:rFonts w:asciiTheme="majorHAnsi" w:hAnsiTheme="majorHAnsi" w:cstheme="majorHAnsi"/>
        </w:rPr>
      </w:pPr>
      <w:r w:rsidRPr="009C0C9C">
        <w:rPr>
          <w:rFonts w:asciiTheme="majorHAnsi" w:hAnsiTheme="majorHAnsi" w:cstheme="majorHAnsi"/>
        </w:rPr>
        <w:t xml:space="preserve">    def _</w:t>
      </w:r>
      <w:proofErr w:type="spellStart"/>
      <w:r w:rsidRPr="009C0C9C">
        <w:rPr>
          <w:rFonts w:asciiTheme="majorHAnsi" w:hAnsiTheme="majorHAnsi" w:cstheme="majorHAnsi"/>
        </w:rPr>
        <w:t>apply_discount</w:t>
      </w:r>
      <w:proofErr w:type="spellEnd"/>
      <w:r w:rsidRPr="009C0C9C">
        <w:rPr>
          <w:rFonts w:asciiTheme="majorHAnsi" w:hAnsiTheme="majorHAnsi" w:cstheme="majorHAnsi"/>
        </w:rPr>
        <w:t>(self</w:t>
      </w:r>
      <w:proofErr w:type="gramStart"/>
      <w:r w:rsidRPr="009C0C9C">
        <w:rPr>
          <w:rFonts w:asciiTheme="majorHAnsi" w:hAnsiTheme="majorHAnsi" w:cstheme="majorHAnsi"/>
        </w:rPr>
        <w:t>):  #</w:t>
      </w:r>
      <w:proofErr w:type="gramEnd"/>
      <w:r w:rsidRPr="009C0C9C">
        <w:rPr>
          <w:rFonts w:asciiTheme="majorHAnsi" w:hAnsiTheme="majorHAnsi" w:cstheme="majorHAnsi"/>
        </w:rPr>
        <w:t xml:space="preserve"> Protected method</w:t>
      </w:r>
    </w:p>
    <w:p w14:paraId="7E1638FB" w14:textId="5749E32A" w:rsidR="001F32A7" w:rsidRPr="009C0C9C" w:rsidRDefault="001A2837" w:rsidP="001A2837">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price</w:t>
      </w:r>
      <w:proofErr w:type="spellEnd"/>
      <w:r w:rsidRPr="009C0C9C">
        <w:rPr>
          <w:rFonts w:asciiTheme="majorHAnsi" w:hAnsiTheme="majorHAnsi" w:cstheme="majorHAnsi"/>
        </w:rPr>
        <w:t xml:space="preserve"> *= 0.8  # Apply a 20% discount</w:t>
      </w:r>
    </w:p>
    <w:p w14:paraId="3594EAE6" w14:textId="77777777" w:rsidR="001F32A7" w:rsidRPr="009C0C9C" w:rsidRDefault="001F32A7">
      <w:pPr>
        <w:rPr>
          <w:rFonts w:asciiTheme="majorHAnsi" w:hAnsiTheme="majorHAnsi" w:cstheme="majorHAnsi"/>
        </w:rPr>
      </w:pPr>
    </w:p>
    <w:p w14:paraId="165145C9" w14:textId="23D0FDA7" w:rsidR="001F32A7" w:rsidRPr="009C0C9C" w:rsidRDefault="00000000" w:rsidP="007E32B2">
      <w:pPr>
        <w:pStyle w:val="Heading3"/>
        <w:rPr>
          <w:rFonts w:cstheme="majorHAnsi"/>
        </w:rPr>
      </w:pPr>
      <w:r w:rsidRPr="009C0C9C">
        <w:rPr>
          <w:rFonts w:cstheme="majorHAnsi"/>
        </w:rPr>
        <w:t>Private Attributes and Methods:</w:t>
      </w:r>
    </w:p>
    <w:p w14:paraId="56E20210" w14:textId="239FC34A" w:rsidR="001F32A7" w:rsidRPr="009C0C9C" w:rsidRDefault="00000000">
      <w:pPr>
        <w:rPr>
          <w:rFonts w:asciiTheme="majorHAnsi" w:hAnsiTheme="majorHAnsi" w:cstheme="majorHAnsi"/>
        </w:rPr>
      </w:pPr>
      <w:r w:rsidRPr="009C0C9C">
        <w:rPr>
          <w:rFonts w:asciiTheme="majorHAnsi" w:hAnsiTheme="majorHAnsi" w:cstheme="majorHAnsi"/>
        </w:rPr>
        <w:t>Double underscore (__my_attribute): Attributes or methods prefixed with a double underscore are treated as private. Python performs name mangling to make these members harder to access directly from outside the class. This helps prevent accidental access or modification but can still be accessed using specific syntax (_</w:t>
      </w:r>
      <w:proofErr w:type="spellStart"/>
      <w:r w:rsidRPr="009C0C9C">
        <w:rPr>
          <w:rFonts w:asciiTheme="majorHAnsi" w:hAnsiTheme="majorHAnsi" w:cstheme="majorHAnsi"/>
        </w:rPr>
        <w:t>ClassName</w:t>
      </w:r>
      <w:proofErr w:type="spellEnd"/>
      <w:r w:rsidRPr="009C0C9C">
        <w:rPr>
          <w:rFonts w:asciiTheme="majorHAnsi" w:hAnsiTheme="majorHAnsi" w:cstheme="majorHAnsi"/>
        </w:rPr>
        <w:t>__attribute).</w:t>
      </w:r>
    </w:p>
    <w:p w14:paraId="37761620" w14:textId="77777777" w:rsidR="001F32A7" w:rsidRPr="009C0C9C" w:rsidRDefault="00000000">
      <w:pPr>
        <w:rPr>
          <w:rFonts w:asciiTheme="majorHAnsi" w:hAnsiTheme="majorHAnsi" w:cstheme="majorHAnsi"/>
          <w:b/>
          <w:bCs/>
        </w:rPr>
      </w:pPr>
      <w:proofErr w:type="gramStart"/>
      <w:r w:rsidRPr="009C0C9C">
        <w:rPr>
          <w:rFonts w:asciiTheme="majorHAnsi" w:hAnsiTheme="majorHAnsi" w:cstheme="majorHAnsi"/>
          <w:b/>
          <w:bCs/>
        </w:rPr>
        <w:t>Example :</w:t>
      </w:r>
      <w:proofErr w:type="gramEnd"/>
    </w:p>
    <w:p w14:paraId="099E5305" w14:textId="77777777" w:rsidR="007E32B2" w:rsidRPr="009C0C9C" w:rsidRDefault="007E32B2" w:rsidP="007E32B2">
      <w:pPr>
        <w:rPr>
          <w:rFonts w:asciiTheme="majorHAnsi" w:hAnsiTheme="majorHAnsi" w:cstheme="majorHAnsi"/>
        </w:rPr>
      </w:pPr>
      <w:r w:rsidRPr="009C0C9C">
        <w:rPr>
          <w:rFonts w:asciiTheme="majorHAnsi" w:hAnsiTheme="majorHAnsi" w:cstheme="majorHAnsi"/>
        </w:rPr>
        <w:t>class Item:</w:t>
      </w:r>
    </w:p>
    <w:p w14:paraId="19E39EB7" w14:textId="77777777" w:rsidR="007E32B2" w:rsidRPr="009C0C9C" w:rsidRDefault="007E32B2" w:rsidP="007E32B2">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self, name, price):</w:t>
      </w:r>
    </w:p>
    <w:p w14:paraId="4C4C994A" w14:textId="77777777" w:rsidR="007E32B2" w:rsidRPr="009C0C9C" w:rsidRDefault="007E32B2" w:rsidP="007E32B2">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_name</w:t>
      </w:r>
      <w:proofErr w:type="spellEnd"/>
      <w:r w:rsidRPr="009C0C9C">
        <w:rPr>
          <w:rFonts w:asciiTheme="majorHAnsi" w:hAnsiTheme="majorHAnsi" w:cstheme="majorHAnsi"/>
        </w:rPr>
        <w:t xml:space="preserve"> = name  # Private attribute</w:t>
      </w:r>
    </w:p>
    <w:p w14:paraId="31A17850" w14:textId="77777777" w:rsidR="007E32B2" w:rsidRPr="009C0C9C" w:rsidRDefault="007E32B2" w:rsidP="007E32B2">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_price</w:t>
      </w:r>
      <w:proofErr w:type="spellEnd"/>
      <w:r w:rsidRPr="009C0C9C">
        <w:rPr>
          <w:rFonts w:asciiTheme="majorHAnsi" w:hAnsiTheme="majorHAnsi" w:cstheme="majorHAnsi"/>
        </w:rPr>
        <w:t xml:space="preserve"> = price  # Private attribute</w:t>
      </w:r>
    </w:p>
    <w:p w14:paraId="1A915308" w14:textId="77777777" w:rsidR="007E32B2" w:rsidRPr="009C0C9C" w:rsidRDefault="007E32B2" w:rsidP="007E32B2">
      <w:pPr>
        <w:rPr>
          <w:rFonts w:asciiTheme="majorHAnsi" w:hAnsiTheme="majorHAnsi" w:cstheme="majorHAnsi"/>
        </w:rPr>
      </w:pPr>
    </w:p>
    <w:p w14:paraId="542B15B3" w14:textId="77777777" w:rsidR="007E32B2" w:rsidRPr="009C0C9C" w:rsidRDefault="007E32B2" w:rsidP="007E32B2">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apply_secret_discount</w:t>
      </w:r>
      <w:proofErr w:type="spellEnd"/>
      <w:r w:rsidRPr="009C0C9C">
        <w:rPr>
          <w:rFonts w:asciiTheme="majorHAnsi" w:hAnsiTheme="majorHAnsi" w:cstheme="majorHAnsi"/>
        </w:rPr>
        <w:t>(self</w:t>
      </w:r>
      <w:proofErr w:type="gramStart"/>
      <w:r w:rsidRPr="009C0C9C">
        <w:rPr>
          <w:rFonts w:asciiTheme="majorHAnsi" w:hAnsiTheme="majorHAnsi" w:cstheme="majorHAnsi"/>
        </w:rPr>
        <w:t>):  #</w:t>
      </w:r>
      <w:proofErr w:type="gramEnd"/>
      <w:r w:rsidRPr="009C0C9C">
        <w:rPr>
          <w:rFonts w:asciiTheme="majorHAnsi" w:hAnsiTheme="majorHAnsi" w:cstheme="majorHAnsi"/>
        </w:rPr>
        <w:t xml:space="preserve"> Private method</w:t>
      </w:r>
    </w:p>
    <w:p w14:paraId="07D5C9A1" w14:textId="13EC4BEC" w:rsidR="001F32A7" w:rsidRPr="009C0C9C" w:rsidRDefault="007E32B2" w:rsidP="007E32B2">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_price</w:t>
      </w:r>
      <w:proofErr w:type="spellEnd"/>
      <w:r w:rsidRPr="009C0C9C">
        <w:rPr>
          <w:rFonts w:asciiTheme="majorHAnsi" w:hAnsiTheme="majorHAnsi" w:cstheme="majorHAnsi"/>
        </w:rPr>
        <w:t xml:space="preserve"> *= 0.7  # Apply a 30% secret discount</w:t>
      </w:r>
    </w:p>
    <w:p w14:paraId="042B900D" w14:textId="77777777" w:rsidR="003D5E2D" w:rsidRPr="009C0C9C" w:rsidRDefault="003D5E2D">
      <w:pPr>
        <w:rPr>
          <w:rFonts w:asciiTheme="majorHAnsi" w:hAnsiTheme="majorHAnsi" w:cstheme="majorHAnsi"/>
        </w:rPr>
      </w:pPr>
    </w:p>
    <w:p w14:paraId="7DCADA76" w14:textId="77777777" w:rsidR="003D5E2D" w:rsidRPr="009C0C9C" w:rsidRDefault="003D5E2D">
      <w:pPr>
        <w:rPr>
          <w:rFonts w:asciiTheme="majorHAnsi" w:hAnsiTheme="majorHAnsi" w:cstheme="majorHAnsi"/>
        </w:rPr>
      </w:pPr>
    </w:p>
    <w:p w14:paraId="05CDC8C7" w14:textId="6A2BD228" w:rsidR="001F32A7" w:rsidRPr="009C0C9C" w:rsidRDefault="00000000">
      <w:pPr>
        <w:rPr>
          <w:rFonts w:asciiTheme="majorHAnsi" w:hAnsiTheme="majorHAnsi" w:cstheme="majorHAnsi"/>
          <w:b/>
          <w:bCs/>
        </w:rPr>
      </w:pPr>
      <w:proofErr w:type="spellStart"/>
      <w:r w:rsidRPr="009C0C9C">
        <w:rPr>
          <w:rFonts w:asciiTheme="majorHAnsi" w:hAnsiTheme="majorHAnsi" w:cstheme="majorHAnsi"/>
          <w:b/>
          <w:bCs/>
        </w:rPr>
        <w:lastRenderedPageBreak/>
        <w:t>Demontrating</w:t>
      </w:r>
      <w:proofErr w:type="spellEnd"/>
      <w:r w:rsidRPr="009C0C9C">
        <w:rPr>
          <w:rFonts w:asciiTheme="majorHAnsi" w:hAnsiTheme="majorHAnsi" w:cstheme="majorHAnsi"/>
          <w:b/>
          <w:bCs/>
        </w:rPr>
        <w:t xml:space="preserve"> the Modes:</w:t>
      </w:r>
    </w:p>
    <w:p w14:paraId="7EAE380D" w14:textId="2E2A3AF3" w:rsidR="001F32A7" w:rsidRPr="009C0C9C" w:rsidRDefault="00000000">
      <w:pPr>
        <w:rPr>
          <w:rFonts w:asciiTheme="majorHAnsi" w:hAnsiTheme="majorHAnsi" w:cstheme="majorHAnsi"/>
        </w:rPr>
      </w:pPr>
      <w:r w:rsidRPr="009C0C9C">
        <w:rPr>
          <w:rFonts w:asciiTheme="majorHAnsi" w:hAnsiTheme="majorHAnsi" w:cstheme="majorHAnsi"/>
        </w:rPr>
        <w:t xml:space="preserve">item = </w:t>
      </w:r>
      <w:proofErr w:type="gramStart"/>
      <w:r w:rsidRPr="009C0C9C">
        <w:rPr>
          <w:rFonts w:asciiTheme="majorHAnsi" w:hAnsiTheme="majorHAnsi" w:cstheme="majorHAnsi"/>
        </w:rPr>
        <w:t>Item(</w:t>
      </w:r>
      <w:proofErr w:type="gramEnd"/>
      <w:r w:rsidRPr="009C0C9C">
        <w:rPr>
          <w:rFonts w:asciiTheme="majorHAnsi" w:hAnsiTheme="majorHAnsi" w:cstheme="majorHAnsi"/>
        </w:rPr>
        <w:t>"Phone", 500)</w:t>
      </w:r>
    </w:p>
    <w:p w14:paraId="7CA9471A" w14:textId="77777777" w:rsidR="001F32A7" w:rsidRPr="009C0C9C" w:rsidRDefault="00000000">
      <w:pPr>
        <w:rPr>
          <w:rFonts w:asciiTheme="majorHAnsi" w:hAnsiTheme="majorHAnsi" w:cstheme="majorHAnsi"/>
        </w:rPr>
      </w:pPr>
      <w:r w:rsidRPr="009C0C9C">
        <w:rPr>
          <w:rFonts w:asciiTheme="majorHAnsi" w:hAnsiTheme="majorHAnsi" w:cstheme="majorHAnsi"/>
        </w:rPr>
        <w:t># Public access</w:t>
      </w:r>
    </w:p>
    <w:p w14:paraId="42DD419B" w14:textId="25243DC4" w:rsidR="001F32A7" w:rsidRPr="009C0C9C" w:rsidRDefault="00000000">
      <w:pPr>
        <w:rPr>
          <w:rFonts w:asciiTheme="majorHAnsi" w:hAnsiTheme="majorHAnsi" w:cstheme="majorHAnsi"/>
        </w:rPr>
      </w:pPr>
      <w:r w:rsidRPr="009C0C9C">
        <w:rPr>
          <w:rFonts w:asciiTheme="majorHAnsi" w:hAnsiTheme="majorHAnsi" w:cstheme="majorHAnsi"/>
        </w:rPr>
        <w:t>print(</w:t>
      </w:r>
      <w:proofErr w:type="gramStart"/>
      <w:r w:rsidRPr="009C0C9C">
        <w:rPr>
          <w:rFonts w:asciiTheme="majorHAnsi" w:hAnsiTheme="majorHAnsi" w:cstheme="majorHAnsi"/>
        </w:rPr>
        <w:t>item.name)  #</w:t>
      </w:r>
      <w:proofErr w:type="gramEnd"/>
      <w:r w:rsidRPr="009C0C9C">
        <w:rPr>
          <w:rFonts w:asciiTheme="majorHAnsi" w:hAnsiTheme="majorHAnsi" w:cstheme="majorHAnsi"/>
        </w:rPr>
        <w:t xml:space="preserve"> Direct access</w:t>
      </w:r>
    </w:p>
    <w:p w14:paraId="3D2ABFC2" w14:textId="77777777" w:rsidR="001F32A7" w:rsidRPr="009C0C9C" w:rsidRDefault="00000000">
      <w:pPr>
        <w:rPr>
          <w:rFonts w:asciiTheme="majorHAnsi" w:hAnsiTheme="majorHAnsi" w:cstheme="majorHAnsi"/>
        </w:rPr>
      </w:pPr>
      <w:r w:rsidRPr="009C0C9C">
        <w:rPr>
          <w:rFonts w:asciiTheme="majorHAnsi" w:hAnsiTheme="majorHAnsi" w:cstheme="majorHAnsi"/>
        </w:rPr>
        <w:t># Protected access (not recommended outside the class or subclasses)</w:t>
      </w:r>
    </w:p>
    <w:p w14:paraId="4A1F5A64" w14:textId="7A625899" w:rsidR="001F32A7" w:rsidRPr="009C0C9C" w:rsidRDefault="00000000">
      <w:pPr>
        <w:rPr>
          <w:rFonts w:asciiTheme="majorHAnsi" w:hAnsiTheme="majorHAnsi" w:cstheme="majorHAnsi"/>
        </w:rPr>
      </w:pPr>
      <w:r w:rsidRPr="009C0C9C">
        <w:rPr>
          <w:rFonts w:asciiTheme="majorHAnsi" w:hAnsiTheme="majorHAnsi" w:cstheme="majorHAnsi"/>
        </w:rPr>
        <w:t>print(</w:t>
      </w:r>
      <w:proofErr w:type="gramStart"/>
      <w:r w:rsidRPr="009C0C9C">
        <w:rPr>
          <w:rFonts w:asciiTheme="majorHAnsi" w:hAnsiTheme="majorHAnsi" w:cstheme="majorHAnsi"/>
        </w:rPr>
        <w:t>item._</w:t>
      </w:r>
      <w:proofErr w:type="gramEnd"/>
      <w:r w:rsidRPr="009C0C9C">
        <w:rPr>
          <w:rFonts w:asciiTheme="majorHAnsi" w:hAnsiTheme="majorHAnsi" w:cstheme="majorHAnsi"/>
        </w:rPr>
        <w:t>name)  # Accessible but not recommended</w:t>
      </w:r>
    </w:p>
    <w:p w14:paraId="2FDB78E2" w14:textId="77777777" w:rsidR="001F32A7" w:rsidRPr="009C0C9C" w:rsidRDefault="00000000">
      <w:pPr>
        <w:rPr>
          <w:rFonts w:asciiTheme="majorHAnsi" w:hAnsiTheme="majorHAnsi" w:cstheme="majorHAnsi"/>
        </w:rPr>
      </w:pPr>
      <w:r w:rsidRPr="009C0C9C">
        <w:rPr>
          <w:rFonts w:asciiTheme="majorHAnsi" w:hAnsiTheme="majorHAnsi" w:cstheme="majorHAnsi"/>
        </w:rPr>
        <w:t># Private access</w:t>
      </w:r>
    </w:p>
    <w:p w14:paraId="11B945AE" w14:textId="77777777" w:rsidR="001F32A7" w:rsidRPr="009C0C9C" w:rsidRDefault="00000000">
      <w:pPr>
        <w:rPr>
          <w:rFonts w:asciiTheme="majorHAnsi" w:hAnsiTheme="majorHAnsi" w:cstheme="majorHAnsi"/>
        </w:rPr>
      </w:pPr>
      <w:r w:rsidRPr="009C0C9C">
        <w:rPr>
          <w:rFonts w:asciiTheme="majorHAnsi" w:hAnsiTheme="majorHAnsi" w:cstheme="majorHAnsi"/>
        </w:rPr>
        <w:t>try:</w:t>
      </w:r>
    </w:p>
    <w:p w14:paraId="0BB2D3F2" w14:textId="77777777" w:rsidR="001F32A7" w:rsidRPr="009C0C9C" w:rsidRDefault="00000000">
      <w:pPr>
        <w:rPr>
          <w:rFonts w:asciiTheme="majorHAnsi" w:hAnsiTheme="majorHAnsi" w:cstheme="majorHAnsi"/>
        </w:rPr>
      </w:pPr>
      <w:r w:rsidRPr="009C0C9C">
        <w:rPr>
          <w:rFonts w:asciiTheme="majorHAnsi" w:hAnsiTheme="majorHAnsi" w:cstheme="majorHAnsi"/>
        </w:rPr>
        <w:t>print(</w:t>
      </w:r>
      <w:proofErr w:type="gramStart"/>
      <w:r w:rsidRPr="009C0C9C">
        <w:rPr>
          <w:rFonts w:asciiTheme="majorHAnsi" w:hAnsiTheme="majorHAnsi" w:cstheme="majorHAnsi"/>
        </w:rPr>
        <w:t>item._</w:t>
      </w:r>
      <w:proofErr w:type="gramEnd"/>
      <w:r w:rsidRPr="009C0C9C">
        <w:rPr>
          <w:rFonts w:asciiTheme="majorHAnsi" w:hAnsiTheme="majorHAnsi" w:cstheme="majorHAnsi"/>
        </w:rPr>
        <w:t>_price)  # This will raise an AttributeError</w:t>
      </w:r>
    </w:p>
    <w:p w14:paraId="66799313" w14:textId="77777777" w:rsidR="001F32A7" w:rsidRPr="009C0C9C" w:rsidRDefault="00000000">
      <w:pPr>
        <w:rPr>
          <w:rFonts w:asciiTheme="majorHAnsi" w:hAnsiTheme="majorHAnsi" w:cstheme="majorHAnsi"/>
        </w:rPr>
      </w:pPr>
      <w:r w:rsidRPr="009C0C9C">
        <w:rPr>
          <w:rFonts w:asciiTheme="majorHAnsi" w:hAnsiTheme="majorHAnsi" w:cstheme="majorHAnsi"/>
        </w:rPr>
        <w:t>except AttributeError as e:</w:t>
      </w:r>
    </w:p>
    <w:p w14:paraId="2A5547E7" w14:textId="29EDE1F7" w:rsidR="001F32A7" w:rsidRPr="009C0C9C" w:rsidRDefault="00000000">
      <w:pPr>
        <w:rPr>
          <w:rFonts w:asciiTheme="majorHAnsi" w:hAnsiTheme="majorHAnsi" w:cstheme="majorHAnsi"/>
        </w:rPr>
      </w:pPr>
      <w:r w:rsidRPr="009C0C9C">
        <w:rPr>
          <w:rFonts w:asciiTheme="majorHAnsi" w:hAnsiTheme="majorHAnsi" w:cstheme="majorHAnsi"/>
        </w:rPr>
        <w:t>print(e)</w:t>
      </w:r>
    </w:p>
    <w:p w14:paraId="24B424F0" w14:textId="77777777" w:rsidR="001F32A7" w:rsidRPr="009C0C9C" w:rsidRDefault="00000000">
      <w:pPr>
        <w:rPr>
          <w:rFonts w:asciiTheme="majorHAnsi" w:hAnsiTheme="majorHAnsi" w:cstheme="majorHAnsi"/>
        </w:rPr>
      </w:pPr>
      <w:r w:rsidRPr="009C0C9C">
        <w:rPr>
          <w:rFonts w:asciiTheme="majorHAnsi" w:hAnsiTheme="majorHAnsi" w:cstheme="majorHAnsi"/>
        </w:rPr>
        <w:t># Accessing a private attribute (name mangling)</w:t>
      </w:r>
    </w:p>
    <w:p w14:paraId="4C2435D8" w14:textId="4A334444" w:rsidR="001F32A7" w:rsidRPr="009C0C9C" w:rsidRDefault="00000000">
      <w:pPr>
        <w:rPr>
          <w:rFonts w:asciiTheme="majorHAnsi" w:hAnsiTheme="majorHAnsi" w:cstheme="majorHAnsi"/>
        </w:rPr>
      </w:pPr>
      <w:r w:rsidRPr="009C0C9C">
        <w:rPr>
          <w:rFonts w:asciiTheme="majorHAnsi" w:hAnsiTheme="majorHAnsi" w:cstheme="majorHAnsi"/>
        </w:rPr>
        <w:t>print(</w:t>
      </w:r>
      <w:proofErr w:type="gramStart"/>
      <w:r w:rsidRPr="009C0C9C">
        <w:rPr>
          <w:rFonts w:asciiTheme="majorHAnsi" w:hAnsiTheme="majorHAnsi" w:cstheme="majorHAnsi"/>
        </w:rPr>
        <w:t>item._Item__</w:t>
      </w:r>
      <w:proofErr w:type="gramEnd"/>
      <w:r w:rsidRPr="009C0C9C">
        <w:rPr>
          <w:rFonts w:asciiTheme="majorHAnsi" w:hAnsiTheme="majorHAnsi" w:cstheme="majorHAnsi"/>
        </w:rPr>
        <w:t>price)  # This works, but it's a workaround and not recommended</w:t>
      </w:r>
    </w:p>
    <w:p w14:paraId="3695DEFA" w14:textId="77777777" w:rsidR="003D5E2D" w:rsidRPr="009C0C9C" w:rsidRDefault="003D5E2D">
      <w:pPr>
        <w:rPr>
          <w:rFonts w:asciiTheme="majorHAnsi" w:hAnsiTheme="majorHAnsi" w:cstheme="majorHAnsi"/>
        </w:rPr>
      </w:pPr>
    </w:p>
    <w:p w14:paraId="3DF4ADED" w14:textId="2E97F7DC" w:rsidR="001F32A7" w:rsidRPr="009C0C9C" w:rsidRDefault="00000000" w:rsidP="003D5E2D">
      <w:pPr>
        <w:pStyle w:val="Heading2"/>
        <w:rPr>
          <w:rFonts w:cstheme="majorHAnsi"/>
        </w:rPr>
      </w:pPr>
      <w:r w:rsidRPr="009C0C9C">
        <w:rPr>
          <w:rFonts w:cstheme="majorHAnsi"/>
        </w:rPr>
        <w:t>Encapsulation:</w:t>
      </w:r>
    </w:p>
    <w:p w14:paraId="03E43831" w14:textId="170C8100" w:rsidR="001F32A7" w:rsidRPr="009C0C9C" w:rsidRDefault="00000000">
      <w:pPr>
        <w:rPr>
          <w:rFonts w:asciiTheme="majorHAnsi" w:hAnsiTheme="majorHAnsi" w:cstheme="majorHAnsi"/>
        </w:rPr>
      </w:pPr>
      <w:r w:rsidRPr="009C0C9C">
        <w:rPr>
          <w:rFonts w:asciiTheme="majorHAnsi" w:hAnsiTheme="majorHAnsi" w:cstheme="majorHAnsi"/>
        </w:rPr>
        <w:t>Encapsulation is a fundamental concept in object-oriented programming (OOP) that restricts direct access to certain components of an object. It involves bundling data (attributes) and methods (functions) that operate on that data within a single unit, or class, and controlling access to that data through public methods. This approach protects an object’s internal state and hides its complexity from external code.</w:t>
      </w:r>
    </w:p>
    <w:p w14:paraId="40BCD31E" w14:textId="55BD9AD1" w:rsidR="001F32A7" w:rsidRPr="009C0C9C" w:rsidRDefault="00000000" w:rsidP="003D5E2D">
      <w:pPr>
        <w:pStyle w:val="Heading3"/>
        <w:rPr>
          <w:rFonts w:cstheme="majorHAnsi"/>
        </w:rPr>
      </w:pPr>
      <w:r w:rsidRPr="009C0C9C">
        <w:rPr>
          <w:rFonts w:cstheme="majorHAnsi"/>
        </w:rPr>
        <w:t>Real-Life Use Case of Encapsulation:</w:t>
      </w:r>
    </w:p>
    <w:p w14:paraId="5727D0FC" w14:textId="65E91825" w:rsidR="001F32A7" w:rsidRPr="009C0C9C" w:rsidRDefault="00000000">
      <w:pPr>
        <w:rPr>
          <w:rFonts w:asciiTheme="majorHAnsi" w:hAnsiTheme="majorHAnsi" w:cstheme="majorHAnsi"/>
        </w:rPr>
      </w:pPr>
      <w:r w:rsidRPr="009C0C9C">
        <w:rPr>
          <w:rFonts w:asciiTheme="majorHAnsi" w:hAnsiTheme="majorHAnsi" w:cstheme="majorHAnsi"/>
        </w:rPr>
        <w:t>Imagine a bank account. When people deposit or withdraw money, they interact with an ATM or bank application interface, but they don’t need to know the internal details of how transactions are processed. Encapsulation is used to control access to sensitive information like the account balance and to ensure that only valid operations (such as deposit or withdrawal) are performed.</w:t>
      </w:r>
    </w:p>
    <w:p w14:paraId="04B88875" w14:textId="3A502393" w:rsidR="001F32A7" w:rsidRPr="009C0C9C" w:rsidRDefault="00000000" w:rsidP="003D5E2D">
      <w:pPr>
        <w:pStyle w:val="Heading3"/>
        <w:rPr>
          <w:rFonts w:cstheme="majorHAnsi"/>
        </w:rPr>
      </w:pPr>
      <w:r w:rsidRPr="009C0C9C">
        <w:rPr>
          <w:rFonts w:cstheme="majorHAnsi"/>
        </w:rPr>
        <w:t>Key Benefits of Encapsulation:</w:t>
      </w:r>
    </w:p>
    <w:p w14:paraId="3657A029" w14:textId="77777777" w:rsidR="001F32A7" w:rsidRPr="009C0C9C" w:rsidRDefault="00000000">
      <w:pPr>
        <w:rPr>
          <w:rFonts w:asciiTheme="majorHAnsi" w:hAnsiTheme="majorHAnsi" w:cstheme="majorHAnsi"/>
        </w:rPr>
      </w:pPr>
      <w:r w:rsidRPr="009C0C9C">
        <w:rPr>
          <w:rFonts w:asciiTheme="majorHAnsi" w:hAnsiTheme="majorHAnsi" w:cstheme="majorHAnsi"/>
        </w:rPr>
        <w:t>Control Access: Only specific parts of the program can modify or access the data.</w:t>
      </w:r>
    </w:p>
    <w:p w14:paraId="5AA80C73" w14:textId="77777777" w:rsidR="001F32A7" w:rsidRPr="009C0C9C" w:rsidRDefault="00000000">
      <w:pPr>
        <w:rPr>
          <w:rFonts w:asciiTheme="majorHAnsi" w:hAnsiTheme="majorHAnsi" w:cstheme="majorHAnsi"/>
        </w:rPr>
      </w:pPr>
      <w:r w:rsidRPr="009C0C9C">
        <w:rPr>
          <w:rFonts w:asciiTheme="majorHAnsi" w:hAnsiTheme="majorHAnsi" w:cstheme="majorHAnsi"/>
        </w:rPr>
        <w:t>Hide Complexity: Internal workings are hidden, simplifying the interface.</w:t>
      </w:r>
    </w:p>
    <w:p w14:paraId="28005F0A" w14:textId="77777777" w:rsidR="003D5E2D" w:rsidRPr="009C0C9C" w:rsidRDefault="00000000">
      <w:pPr>
        <w:rPr>
          <w:rFonts w:asciiTheme="majorHAnsi" w:hAnsiTheme="majorHAnsi" w:cstheme="majorHAnsi"/>
        </w:rPr>
      </w:pPr>
      <w:r w:rsidRPr="009C0C9C">
        <w:rPr>
          <w:rFonts w:asciiTheme="majorHAnsi" w:hAnsiTheme="majorHAnsi" w:cstheme="majorHAnsi"/>
        </w:rPr>
        <w:t>Reduce Errors: Restricts invalid data access or modification, ensuring data consistency.</w:t>
      </w:r>
    </w:p>
    <w:p w14:paraId="4C28A404" w14:textId="342C7139" w:rsidR="001F32A7" w:rsidRPr="009C0C9C" w:rsidRDefault="00000000">
      <w:pPr>
        <w:rPr>
          <w:rFonts w:asciiTheme="majorHAnsi" w:hAnsiTheme="majorHAnsi" w:cstheme="majorHAnsi"/>
        </w:rPr>
      </w:pPr>
      <w:r w:rsidRPr="009C0C9C">
        <w:rPr>
          <w:rFonts w:asciiTheme="majorHAnsi" w:hAnsiTheme="majorHAnsi" w:cstheme="majorHAnsi"/>
          <w:b/>
          <w:bCs/>
        </w:rPr>
        <w:lastRenderedPageBreak/>
        <w:t>Example:</w:t>
      </w:r>
    </w:p>
    <w:p w14:paraId="5B37CB4E"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class </w:t>
      </w:r>
      <w:proofErr w:type="spellStart"/>
      <w:r w:rsidRPr="009C0C9C">
        <w:rPr>
          <w:rFonts w:asciiTheme="majorHAnsi" w:hAnsiTheme="majorHAnsi" w:cstheme="majorHAnsi"/>
        </w:rPr>
        <w:t>BankAccount</w:t>
      </w:r>
      <w:proofErr w:type="spellEnd"/>
      <w:r w:rsidRPr="009C0C9C">
        <w:rPr>
          <w:rFonts w:asciiTheme="majorHAnsi" w:hAnsiTheme="majorHAnsi" w:cstheme="majorHAnsi"/>
        </w:rPr>
        <w:t>:</w:t>
      </w:r>
    </w:p>
    <w:p w14:paraId="067F473B"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def __</w:t>
      </w:r>
      <w:proofErr w:type="spellStart"/>
      <w:r w:rsidRPr="009C0C9C">
        <w:rPr>
          <w:rFonts w:asciiTheme="majorHAnsi" w:hAnsiTheme="majorHAnsi" w:cstheme="majorHAnsi"/>
        </w:rPr>
        <w:t>init</w:t>
      </w:r>
      <w:proofErr w:type="spellEnd"/>
      <w:r w:rsidRPr="009C0C9C">
        <w:rPr>
          <w:rFonts w:asciiTheme="majorHAnsi" w:hAnsiTheme="majorHAnsi" w:cstheme="majorHAnsi"/>
        </w:rPr>
        <w:t>_</w:t>
      </w:r>
      <w:proofErr w:type="gramStart"/>
      <w:r w:rsidRPr="009C0C9C">
        <w:rPr>
          <w:rFonts w:asciiTheme="majorHAnsi" w:hAnsiTheme="majorHAnsi" w:cstheme="majorHAnsi"/>
        </w:rPr>
        <w:t>_(</w:t>
      </w:r>
      <w:proofErr w:type="gramEnd"/>
      <w:r w:rsidRPr="009C0C9C">
        <w:rPr>
          <w:rFonts w:asciiTheme="majorHAnsi" w:hAnsiTheme="majorHAnsi" w:cstheme="majorHAnsi"/>
        </w:rPr>
        <w:t xml:space="preserve">self, </w:t>
      </w:r>
      <w:proofErr w:type="spellStart"/>
      <w:r w:rsidRPr="009C0C9C">
        <w:rPr>
          <w:rFonts w:asciiTheme="majorHAnsi" w:hAnsiTheme="majorHAnsi" w:cstheme="majorHAnsi"/>
        </w:rPr>
        <w:t>account_holder</w:t>
      </w:r>
      <w:proofErr w:type="spellEnd"/>
      <w:r w:rsidRPr="009C0C9C">
        <w:rPr>
          <w:rFonts w:asciiTheme="majorHAnsi" w:hAnsiTheme="majorHAnsi" w:cstheme="majorHAnsi"/>
        </w:rPr>
        <w:t>, balance=0):</w:t>
      </w:r>
    </w:p>
    <w:p w14:paraId="5BDC5861"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self.account</w:t>
      </w:r>
      <w:proofErr w:type="gramEnd"/>
      <w:r w:rsidRPr="009C0C9C">
        <w:rPr>
          <w:rFonts w:asciiTheme="majorHAnsi" w:hAnsiTheme="majorHAnsi" w:cstheme="majorHAnsi"/>
        </w:rPr>
        <w:t>_holder</w:t>
      </w:r>
      <w:proofErr w:type="spellEnd"/>
      <w:r w:rsidRPr="009C0C9C">
        <w:rPr>
          <w:rFonts w:asciiTheme="majorHAnsi" w:hAnsiTheme="majorHAnsi" w:cstheme="majorHAnsi"/>
        </w:rPr>
        <w:t xml:space="preserve"> = </w:t>
      </w:r>
      <w:proofErr w:type="spellStart"/>
      <w:r w:rsidRPr="009C0C9C">
        <w:rPr>
          <w:rFonts w:asciiTheme="majorHAnsi" w:hAnsiTheme="majorHAnsi" w:cstheme="majorHAnsi"/>
        </w:rPr>
        <w:t>account_holder</w:t>
      </w:r>
      <w:proofErr w:type="spellEnd"/>
      <w:r w:rsidRPr="009C0C9C">
        <w:rPr>
          <w:rFonts w:asciiTheme="majorHAnsi" w:hAnsiTheme="majorHAnsi" w:cstheme="majorHAnsi"/>
        </w:rPr>
        <w:t xml:space="preserve">  # Public attribute</w:t>
      </w:r>
    </w:p>
    <w:p w14:paraId="2F37790D"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_balance</w:t>
      </w:r>
      <w:proofErr w:type="spellEnd"/>
      <w:r w:rsidRPr="009C0C9C">
        <w:rPr>
          <w:rFonts w:asciiTheme="majorHAnsi" w:hAnsiTheme="majorHAnsi" w:cstheme="majorHAnsi"/>
        </w:rPr>
        <w:t xml:space="preserve"> = balance  # Private attribute</w:t>
      </w:r>
    </w:p>
    <w:p w14:paraId="7E2BAC34" w14:textId="77777777" w:rsidR="003D5E2D" w:rsidRPr="009C0C9C" w:rsidRDefault="003D5E2D" w:rsidP="003D5E2D">
      <w:pPr>
        <w:rPr>
          <w:rFonts w:asciiTheme="majorHAnsi" w:hAnsiTheme="majorHAnsi" w:cstheme="majorHAnsi"/>
        </w:rPr>
      </w:pPr>
    </w:p>
    <w:p w14:paraId="6C7A47D7"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 Getter method for balance</w:t>
      </w:r>
    </w:p>
    <w:p w14:paraId="2A22F42D"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get_balance</w:t>
      </w:r>
      <w:proofErr w:type="spellEnd"/>
      <w:r w:rsidRPr="009C0C9C">
        <w:rPr>
          <w:rFonts w:asciiTheme="majorHAnsi" w:hAnsiTheme="majorHAnsi" w:cstheme="majorHAnsi"/>
        </w:rPr>
        <w:t>(self):</w:t>
      </w:r>
    </w:p>
    <w:p w14:paraId="19FE1993"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return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_balance</w:t>
      </w:r>
      <w:proofErr w:type="spellEnd"/>
    </w:p>
    <w:p w14:paraId="4427CADC" w14:textId="77777777" w:rsidR="003D5E2D" w:rsidRPr="009C0C9C" w:rsidRDefault="003D5E2D" w:rsidP="003D5E2D">
      <w:pPr>
        <w:rPr>
          <w:rFonts w:asciiTheme="majorHAnsi" w:hAnsiTheme="majorHAnsi" w:cstheme="majorHAnsi"/>
        </w:rPr>
      </w:pPr>
    </w:p>
    <w:p w14:paraId="459E2513"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 Setter method for deposit</w:t>
      </w:r>
    </w:p>
    <w:p w14:paraId="5F012ADC"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def </w:t>
      </w:r>
      <w:proofErr w:type="gramStart"/>
      <w:r w:rsidRPr="009C0C9C">
        <w:rPr>
          <w:rFonts w:asciiTheme="majorHAnsi" w:hAnsiTheme="majorHAnsi" w:cstheme="majorHAnsi"/>
        </w:rPr>
        <w:t>deposit(</w:t>
      </w:r>
      <w:proofErr w:type="gramEnd"/>
      <w:r w:rsidRPr="009C0C9C">
        <w:rPr>
          <w:rFonts w:asciiTheme="majorHAnsi" w:hAnsiTheme="majorHAnsi" w:cstheme="majorHAnsi"/>
        </w:rPr>
        <w:t>self, amount):</w:t>
      </w:r>
    </w:p>
    <w:p w14:paraId="4AD61569"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if amount &gt; 0:</w:t>
      </w:r>
    </w:p>
    <w:p w14:paraId="12002EAB"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_balance</w:t>
      </w:r>
      <w:proofErr w:type="spellEnd"/>
      <w:r w:rsidRPr="009C0C9C">
        <w:rPr>
          <w:rFonts w:asciiTheme="majorHAnsi" w:hAnsiTheme="majorHAnsi" w:cstheme="majorHAnsi"/>
        </w:rPr>
        <w:t xml:space="preserve"> += amount</w:t>
      </w:r>
    </w:p>
    <w:p w14:paraId="2C0B2193"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f"Deposited</w:t>
      </w:r>
      <w:proofErr w:type="spellEnd"/>
      <w:r w:rsidRPr="009C0C9C">
        <w:rPr>
          <w:rFonts w:asciiTheme="majorHAnsi" w:hAnsiTheme="majorHAnsi" w:cstheme="majorHAnsi"/>
        </w:rPr>
        <w:t xml:space="preserve"> {amount}. New balance is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w:t>
      </w:r>
      <w:proofErr w:type="gramStart"/>
      <w:r w:rsidRPr="009C0C9C">
        <w:rPr>
          <w:rFonts w:asciiTheme="majorHAnsi" w:hAnsiTheme="majorHAnsi" w:cstheme="majorHAnsi"/>
        </w:rPr>
        <w:t>balance</w:t>
      </w:r>
      <w:proofErr w:type="spellEnd"/>
      <w:r w:rsidRPr="009C0C9C">
        <w:rPr>
          <w:rFonts w:asciiTheme="majorHAnsi" w:hAnsiTheme="majorHAnsi" w:cstheme="majorHAnsi"/>
        </w:rPr>
        <w:t>}.</w:t>
      </w:r>
      <w:proofErr w:type="gramEnd"/>
      <w:r w:rsidRPr="009C0C9C">
        <w:rPr>
          <w:rFonts w:asciiTheme="majorHAnsi" w:hAnsiTheme="majorHAnsi" w:cstheme="majorHAnsi"/>
        </w:rPr>
        <w:t>")</w:t>
      </w:r>
    </w:p>
    <w:p w14:paraId="4213DADF"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else:</w:t>
      </w:r>
    </w:p>
    <w:p w14:paraId="0EC06805"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"Deposit amount must be positive.")</w:t>
      </w:r>
    </w:p>
    <w:p w14:paraId="0663347A" w14:textId="77777777" w:rsidR="003D5E2D" w:rsidRPr="009C0C9C" w:rsidRDefault="003D5E2D" w:rsidP="003D5E2D">
      <w:pPr>
        <w:rPr>
          <w:rFonts w:asciiTheme="majorHAnsi" w:hAnsiTheme="majorHAnsi" w:cstheme="majorHAnsi"/>
        </w:rPr>
      </w:pPr>
    </w:p>
    <w:p w14:paraId="26E0E9B0"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 Setter method for </w:t>
      </w:r>
      <w:proofErr w:type="gramStart"/>
      <w:r w:rsidRPr="009C0C9C">
        <w:rPr>
          <w:rFonts w:asciiTheme="majorHAnsi" w:hAnsiTheme="majorHAnsi" w:cstheme="majorHAnsi"/>
        </w:rPr>
        <w:t>withdraw</w:t>
      </w:r>
      <w:proofErr w:type="gramEnd"/>
    </w:p>
    <w:p w14:paraId="1D71D5B6"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def </w:t>
      </w:r>
      <w:proofErr w:type="gramStart"/>
      <w:r w:rsidRPr="009C0C9C">
        <w:rPr>
          <w:rFonts w:asciiTheme="majorHAnsi" w:hAnsiTheme="majorHAnsi" w:cstheme="majorHAnsi"/>
        </w:rPr>
        <w:t>withdraw(</w:t>
      </w:r>
      <w:proofErr w:type="gramEnd"/>
      <w:r w:rsidRPr="009C0C9C">
        <w:rPr>
          <w:rFonts w:asciiTheme="majorHAnsi" w:hAnsiTheme="majorHAnsi" w:cstheme="majorHAnsi"/>
        </w:rPr>
        <w:t>self, amount):</w:t>
      </w:r>
    </w:p>
    <w:p w14:paraId="3320799D"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if 0 &lt; amount &lt;=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_balance</w:t>
      </w:r>
      <w:proofErr w:type="spellEnd"/>
      <w:r w:rsidRPr="009C0C9C">
        <w:rPr>
          <w:rFonts w:asciiTheme="majorHAnsi" w:hAnsiTheme="majorHAnsi" w:cstheme="majorHAnsi"/>
        </w:rPr>
        <w:t>:</w:t>
      </w:r>
    </w:p>
    <w:p w14:paraId="7FE65559"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_balance</w:t>
      </w:r>
      <w:proofErr w:type="spellEnd"/>
      <w:r w:rsidRPr="009C0C9C">
        <w:rPr>
          <w:rFonts w:asciiTheme="majorHAnsi" w:hAnsiTheme="majorHAnsi" w:cstheme="majorHAnsi"/>
        </w:rPr>
        <w:t xml:space="preserve"> -= amount</w:t>
      </w:r>
    </w:p>
    <w:p w14:paraId="426524F4"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f"Withdrew</w:t>
      </w:r>
      <w:proofErr w:type="spellEnd"/>
      <w:r w:rsidRPr="009C0C9C">
        <w:rPr>
          <w:rFonts w:asciiTheme="majorHAnsi" w:hAnsiTheme="majorHAnsi" w:cstheme="majorHAnsi"/>
        </w:rPr>
        <w:t xml:space="preserve"> {amount}. New balance is {</w:t>
      </w:r>
      <w:proofErr w:type="spellStart"/>
      <w:proofErr w:type="gramStart"/>
      <w:r w:rsidRPr="009C0C9C">
        <w:rPr>
          <w:rFonts w:asciiTheme="majorHAnsi" w:hAnsiTheme="majorHAnsi" w:cstheme="majorHAnsi"/>
        </w:rPr>
        <w:t>self._</w:t>
      </w:r>
      <w:proofErr w:type="gramEnd"/>
      <w:r w:rsidRPr="009C0C9C">
        <w:rPr>
          <w:rFonts w:asciiTheme="majorHAnsi" w:hAnsiTheme="majorHAnsi" w:cstheme="majorHAnsi"/>
        </w:rPr>
        <w:t>_</w:t>
      </w:r>
      <w:proofErr w:type="gramStart"/>
      <w:r w:rsidRPr="009C0C9C">
        <w:rPr>
          <w:rFonts w:asciiTheme="majorHAnsi" w:hAnsiTheme="majorHAnsi" w:cstheme="majorHAnsi"/>
        </w:rPr>
        <w:t>balance</w:t>
      </w:r>
      <w:proofErr w:type="spellEnd"/>
      <w:r w:rsidRPr="009C0C9C">
        <w:rPr>
          <w:rFonts w:asciiTheme="majorHAnsi" w:hAnsiTheme="majorHAnsi" w:cstheme="majorHAnsi"/>
        </w:rPr>
        <w:t>}.</w:t>
      </w:r>
      <w:proofErr w:type="gramEnd"/>
      <w:r w:rsidRPr="009C0C9C">
        <w:rPr>
          <w:rFonts w:asciiTheme="majorHAnsi" w:hAnsiTheme="majorHAnsi" w:cstheme="majorHAnsi"/>
        </w:rPr>
        <w:t>")</w:t>
      </w:r>
    </w:p>
    <w:p w14:paraId="3D477497"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else:</w:t>
      </w:r>
    </w:p>
    <w:p w14:paraId="6D5F4521" w14:textId="23219402" w:rsidR="001F32A7" w:rsidRPr="009C0C9C" w:rsidRDefault="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"Invalid withdrawal amount or insufficient funds.")</w:t>
      </w:r>
    </w:p>
    <w:p w14:paraId="4A09EEB8" w14:textId="077EB63A" w:rsidR="001F32A7" w:rsidRPr="009C0C9C" w:rsidRDefault="00000000">
      <w:pPr>
        <w:rPr>
          <w:rFonts w:asciiTheme="majorHAnsi" w:hAnsiTheme="majorHAnsi" w:cstheme="majorHAnsi"/>
          <w:b/>
          <w:bCs/>
        </w:rPr>
      </w:pPr>
      <w:r w:rsidRPr="009C0C9C">
        <w:rPr>
          <w:rFonts w:asciiTheme="majorHAnsi" w:hAnsiTheme="majorHAnsi" w:cstheme="majorHAnsi"/>
          <w:b/>
          <w:bCs/>
        </w:rPr>
        <w:lastRenderedPageBreak/>
        <w:t>Usage:</w:t>
      </w:r>
    </w:p>
    <w:p w14:paraId="7A17E514" w14:textId="77777777" w:rsidR="001F32A7" w:rsidRPr="009C0C9C" w:rsidRDefault="00000000">
      <w:pPr>
        <w:rPr>
          <w:rFonts w:asciiTheme="majorHAnsi" w:hAnsiTheme="majorHAnsi" w:cstheme="majorHAnsi"/>
        </w:rPr>
      </w:pPr>
      <w:r w:rsidRPr="009C0C9C">
        <w:rPr>
          <w:rFonts w:asciiTheme="majorHAnsi" w:hAnsiTheme="majorHAnsi" w:cstheme="majorHAnsi"/>
        </w:rPr>
        <w:t># Creating an instance of BankAccount</w:t>
      </w:r>
    </w:p>
    <w:p w14:paraId="294EF7EE" w14:textId="5A37C866" w:rsidR="001F32A7" w:rsidRPr="009C0C9C" w:rsidRDefault="00000000">
      <w:pPr>
        <w:rPr>
          <w:rFonts w:asciiTheme="majorHAnsi" w:hAnsiTheme="majorHAnsi" w:cstheme="majorHAnsi"/>
        </w:rPr>
      </w:pPr>
      <w:r w:rsidRPr="009C0C9C">
        <w:rPr>
          <w:rFonts w:asciiTheme="majorHAnsi" w:hAnsiTheme="majorHAnsi" w:cstheme="majorHAnsi"/>
        </w:rPr>
        <w:t xml:space="preserve">account = </w:t>
      </w:r>
      <w:proofErr w:type="gramStart"/>
      <w:r w:rsidRPr="009C0C9C">
        <w:rPr>
          <w:rFonts w:asciiTheme="majorHAnsi" w:hAnsiTheme="majorHAnsi" w:cstheme="majorHAnsi"/>
        </w:rPr>
        <w:t>BankAccount(</w:t>
      </w:r>
      <w:proofErr w:type="gramEnd"/>
      <w:r w:rsidRPr="009C0C9C">
        <w:rPr>
          <w:rFonts w:asciiTheme="majorHAnsi" w:hAnsiTheme="majorHAnsi" w:cstheme="majorHAnsi"/>
        </w:rPr>
        <w:t>"John Doe", 100)</w:t>
      </w:r>
    </w:p>
    <w:p w14:paraId="558A2740" w14:textId="77777777" w:rsidR="001F32A7" w:rsidRPr="009C0C9C" w:rsidRDefault="00000000">
      <w:pPr>
        <w:rPr>
          <w:rFonts w:asciiTheme="majorHAnsi" w:hAnsiTheme="majorHAnsi" w:cstheme="majorHAnsi"/>
        </w:rPr>
      </w:pPr>
      <w:r w:rsidRPr="009C0C9C">
        <w:rPr>
          <w:rFonts w:asciiTheme="majorHAnsi" w:hAnsiTheme="majorHAnsi" w:cstheme="majorHAnsi"/>
        </w:rPr>
        <w:t># Accessing balance through a public method</w:t>
      </w:r>
    </w:p>
    <w:p w14:paraId="08B6CABB" w14:textId="290FC952" w:rsidR="001F32A7" w:rsidRPr="009C0C9C" w:rsidRDefault="00000000">
      <w:pPr>
        <w:rPr>
          <w:rFonts w:asciiTheme="majorHAnsi" w:hAnsiTheme="majorHAnsi" w:cstheme="majorHAnsi"/>
        </w:rPr>
      </w:pPr>
      <w:r w:rsidRPr="009C0C9C">
        <w:rPr>
          <w:rFonts w:asciiTheme="majorHAnsi" w:hAnsiTheme="majorHAnsi" w:cstheme="majorHAnsi"/>
        </w:rPr>
        <w:t>print(</w:t>
      </w:r>
      <w:proofErr w:type="spellStart"/>
      <w:r w:rsidRPr="009C0C9C">
        <w:rPr>
          <w:rFonts w:asciiTheme="majorHAnsi" w:hAnsiTheme="majorHAnsi" w:cstheme="majorHAnsi"/>
        </w:rPr>
        <w:t>account.get_</w:t>
      </w:r>
      <w:proofErr w:type="gramStart"/>
      <w:r w:rsidRPr="009C0C9C">
        <w:rPr>
          <w:rFonts w:asciiTheme="majorHAnsi" w:hAnsiTheme="majorHAnsi" w:cstheme="majorHAnsi"/>
        </w:rPr>
        <w:t>balance</w:t>
      </w:r>
      <w:proofErr w:type="spellEnd"/>
      <w:r w:rsidRPr="009C0C9C">
        <w:rPr>
          <w:rFonts w:asciiTheme="majorHAnsi" w:hAnsiTheme="majorHAnsi" w:cstheme="majorHAnsi"/>
        </w:rPr>
        <w:t>(</w:t>
      </w:r>
      <w:proofErr w:type="gramEnd"/>
      <w:r w:rsidRPr="009C0C9C">
        <w:rPr>
          <w:rFonts w:asciiTheme="majorHAnsi" w:hAnsiTheme="majorHAnsi" w:cstheme="majorHAnsi"/>
        </w:rPr>
        <w:t>))  # Output: 100</w:t>
      </w:r>
    </w:p>
    <w:p w14:paraId="678C0B73" w14:textId="77777777" w:rsidR="001F32A7" w:rsidRPr="009C0C9C" w:rsidRDefault="00000000">
      <w:pPr>
        <w:rPr>
          <w:rFonts w:asciiTheme="majorHAnsi" w:hAnsiTheme="majorHAnsi" w:cstheme="majorHAnsi"/>
        </w:rPr>
      </w:pPr>
      <w:r w:rsidRPr="009C0C9C">
        <w:rPr>
          <w:rFonts w:asciiTheme="majorHAnsi" w:hAnsiTheme="majorHAnsi" w:cstheme="majorHAnsi"/>
        </w:rPr>
        <w:t># Depositing money</w:t>
      </w:r>
    </w:p>
    <w:p w14:paraId="52D37C9A" w14:textId="5DAB2794" w:rsidR="001F32A7" w:rsidRPr="009C0C9C" w:rsidRDefault="00000000">
      <w:pPr>
        <w:rPr>
          <w:rFonts w:asciiTheme="majorHAnsi" w:hAnsiTheme="majorHAnsi" w:cstheme="majorHAnsi"/>
        </w:rPr>
      </w:pPr>
      <w:proofErr w:type="gramStart"/>
      <w:r w:rsidRPr="009C0C9C">
        <w:rPr>
          <w:rFonts w:asciiTheme="majorHAnsi" w:hAnsiTheme="majorHAnsi" w:cstheme="majorHAnsi"/>
        </w:rPr>
        <w:t>account.deposit</w:t>
      </w:r>
      <w:proofErr w:type="gramEnd"/>
      <w:r w:rsidRPr="009C0C9C">
        <w:rPr>
          <w:rFonts w:asciiTheme="majorHAnsi" w:hAnsiTheme="majorHAnsi" w:cstheme="majorHAnsi"/>
        </w:rPr>
        <w:t xml:space="preserve">(50)  # Output: Deposited 50. </w:t>
      </w:r>
      <w:proofErr w:type="gramStart"/>
      <w:r w:rsidRPr="009C0C9C">
        <w:rPr>
          <w:rFonts w:asciiTheme="majorHAnsi" w:hAnsiTheme="majorHAnsi" w:cstheme="majorHAnsi"/>
        </w:rPr>
        <w:t>New</w:t>
      </w:r>
      <w:proofErr w:type="gramEnd"/>
      <w:r w:rsidRPr="009C0C9C">
        <w:rPr>
          <w:rFonts w:asciiTheme="majorHAnsi" w:hAnsiTheme="majorHAnsi" w:cstheme="majorHAnsi"/>
        </w:rPr>
        <w:t xml:space="preserve"> balance is 150.</w:t>
      </w:r>
    </w:p>
    <w:p w14:paraId="16601178" w14:textId="77777777" w:rsidR="001F32A7" w:rsidRPr="009C0C9C" w:rsidRDefault="00000000">
      <w:pPr>
        <w:rPr>
          <w:rFonts w:asciiTheme="majorHAnsi" w:hAnsiTheme="majorHAnsi" w:cstheme="majorHAnsi"/>
        </w:rPr>
      </w:pPr>
      <w:r w:rsidRPr="009C0C9C">
        <w:rPr>
          <w:rFonts w:asciiTheme="majorHAnsi" w:hAnsiTheme="majorHAnsi" w:cstheme="majorHAnsi"/>
        </w:rPr>
        <w:t># Withdrawing money</w:t>
      </w:r>
    </w:p>
    <w:p w14:paraId="2EED3E70" w14:textId="0A1A3BF9" w:rsidR="001F32A7" w:rsidRPr="009C0C9C" w:rsidRDefault="00000000">
      <w:pPr>
        <w:rPr>
          <w:rFonts w:asciiTheme="majorHAnsi" w:hAnsiTheme="majorHAnsi" w:cstheme="majorHAnsi"/>
        </w:rPr>
      </w:pPr>
      <w:proofErr w:type="gramStart"/>
      <w:r w:rsidRPr="009C0C9C">
        <w:rPr>
          <w:rFonts w:asciiTheme="majorHAnsi" w:hAnsiTheme="majorHAnsi" w:cstheme="majorHAnsi"/>
        </w:rPr>
        <w:t>account.withdraw</w:t>
      </w:r>
      <w:proofErr w:type="gramEnd"/>
      <w:r w:rsidRPr="009C0C9C">
        <w:rPr>
          <w:rFonts w:asciiTheme="majorHAnsi" w:hAnsiTheme="majorHAnsi" w:cstheme="majorHAnsi"/>
        </w:rPr>
        <w:t xml:space="preserve">(20)  # Output: Withdrew 20. </w:t>
      </w:r>
      <w:proofErr w:type="gramStart"/>
      <w:r w:rsidRPr="009C0C9C">
        <w:rPr>
          <w:rFonts w:asciiTheme="majorHAnsi" w:hAnsiTheme="majorHAnsi" w:cstheme="majorHAnsi"/>
        </w:rPr>
        <w:t>New</w:t>
      </w:r>
      <w:proofErr w:type="gramEnd"/>
      <w:r w:rsidRPr="009C0C9C">
        <w:rPr>
          <w:rFonts w:asciiTheme="majorHAnsi" w:hAnsiTheme="majorHAnsi" w:cstheme="majorHAnsi"/>
        </w:rPr>
        <w:t xml:space="preserve"> balance is 130.</w:t>
      </w:r>
    </w:p>
    <w:p w14:paraId="5E812108" w14:textId="77777777" w:rsidR="001F32A7" w:rsidRPr="009C0C9C" w:rsidRDefault="00000000">
      <w:pPr>
        <w:rPr>
          <w:rFonts w:asciiTheme="majorHAnsi" w:hAnsiTheme="majorHAnsi" w:cstheme="majorHAnsi"/>
        </w:rPr>
      </w:pPr>
      <w:r w:rsidRPr="009C0C9C">
        <w:rPr>
          <w:rFonts w:asciiTheme="majorHAnsi" w:hAnsiTheme="majorHAnsi" w:cstheme="majorHAnsi"/>
        </w:rPr>
        <w:t># Trying to access the private attribute directly (not allowed)</w:t>
      </w:r>
    </w:p>
    <w:p w14:paraId="1ADD21A6" w14:textId="77777777" w:rsidR="001F32A7" w:rsidRPr="009C0C9C" w:rsidRDefault="00000000">
      <w:pPr>
        <w:rPr>
          <w:rFonts w:asciiTheme="majorHAnsi" w:hAnsiTheme="majorHAnsi" w:cstheme="majorHAnsi"/>
        </w:rPr>
      </w:pPr>
      <w:r w:rsidRPr="009C0C9C">
        <w:rPr>
          <w:rFonts w:asciiTheme="majorHAnsi" w:hAnsiTheme="majorHAnsi" w:cstheme="majorHAnsi"/>
        </w:rPr>
        <w:t>try:</w:t>
      </w:r>
    </w:p>
    <w:p w14:paraId="3060ACCE" w14:textId="77777777" w:rsidR="001F32A7" w:rsidRPr="009C0C9C" w:rsidRDefault="00000000">
      <w:pPr>
        <w:rPr>
          <w:rFonts w:asciiTheme="majorHAnsi" w:hAnsiTheme="majorHAnsi" w:cstheme="majorHAnsi"/>
        </w:rPr>
      </w:pPr>
      <w:r w:rsidRPr="009C0C9C">
        <w:rPr>
          <w:rFonts w:asciiTheme="majorHAnsi" w:hAnsiTheme="majorHAnsi" w:cstheme="majorHAnsi"/>
        </w:rPr>
        <w:t>print(</w:t>
      </w:r>
      <w:proofErr w:type="gramStart"/>
      <w:r w:rsidRPr="009C0C9C">
        <w:rPr>
          <w:rFonts w:asciiTheme="majorHAnsi" w:hAnsiTheme="majorHAnsi" w:cstheme="majorHAnsi"/>
        </w:rPr>
        <w:t>account._</w:t>
      </w:r>
      <w:proofErr w:type="gramEnd"/>
      <w:r w:rsidRPr="009C0C9C">
        <w:rPr>
          <w:rFonts w:asciiTheme="majorHAnsi" w:hAnsiTheme="majorHAnsi" w:cstheme="majorHAnsi"/>
        </w:rPr>
        <w:t>_balance)  # Raises AttributeError</w:t>
      </w:r>
    </w:p>
    <w:p w14:paraId="07D229F7" w14:textId="77777777" w:rsidR="001F32A7" w:rsidRPr="009C0C9C" w:rsidRDefault="00000000">
      <w:pPr>
        <w:rPr>
          <w:rFonts w:asciiTheme="majorHAnsi" w:hAnsiTheme="majorHAnsi" w:cstheme="majorHAnsi"/>
        </w:rPr>
      </w:pPr>
      <w:r w:rsidRPr="009C0C9C">
        <w:rPr>
          <w:rFonts w:asciiTheme="majorHAnsi" w:hAnsiTheme="majorHAnsi" w:cstheme="majorHAnsi"/>
        </w:rPr>
        <w:t>except AttributeError as e:</w:t>
      </w:r>
    </w:p>
    <w:p w14:paraId="24A09504" w14:textId="77777777" w:rsidR="001F32A7" w:rsidRPr="009C0C9C" w:rsidRDefault="00000000">
      <w:pPr>
        <w:rPr>
          <w:rFonts w:asciiTheme="majorHAnsi" w:hAnsiTheme="majorHAnsi" w:cstheme="majorHAnsi"/>
        </w:rPr>
      </w:pPr>
      <w:r w:rsidRPr="009C0C9C">
        <w:rPr>
          <w:rFonts w:asciiTheme="majorHAnsi" w:hAnsiTheme="majorHAnsi" w:cstheme="majorHAnsi"/>
        </w:rPr>
        <w:t>print(e)</w:t>
      </w:r>
    </w:p>
    <w:p w14:paraId="066A9D2C" w14:textId="77777777" w:rsidR="001F32A7" w:rsidRPr="009C0C9C" w:rsidRDefault="001F32A7">
      <w:pPr>
        <w:rPr>
          <w:rFonts w:asciiTheme="majorHAnsi" w:hAnsiTheme="majorHAnsi" w:cstheme="majorHAnsi"/>
        </w:rPr>
      </w:pPr>
    </w:p>
    <w:p w14:paraId="3370670E" w14:textId="2B7B85D1" w:rsidR="001F32A7" w:rsidRPr="009C0C9C" w:rsidRDefault="00000000">
      <w:pPr>
        <w:rPr>
          <w:rFonts w:asciiTheme="majorHAnsi" w:hAnsiTheme="majorHAnsi" w:cstheme="majorHAnsi"/>
          <w:b/>
          <w:bCs/>
        </w:rPr>
      </w:pPr>
      <w:r w:rsidRPr="009C0C9C">
        <w:rPr>
          <w:rFonts w:asciiTheme="majorHAnsi" w:hAnsiTheme="majorHAnsi" w:cstheme="majorHAnsi"/>
          <w:b/>
          <w:bCs/>
        </w:rPr>
        <w:t>Real-Life Analogy</w:t>
      </w:r>
    </w:p>
    <w:p w14:paraId="5CF08022" w14:textId="3CC96BE8" w:rsidR="001F32A7" w:rsidRPr="009C0C9C" w:rsidRDefault="00000000">
      <w:pPr>
        <w:rPr>
          <w:rFonts w:asciiTheme="majorHAnsi" w:hAnsiTheme="majorHAnsi" w:cstheme="majorHAnsi"/>
        </w:rPr>
      </w:pPr>
      <w:r w:rsidRPr="009C0C9C">
        <w:rPr>
          <w:rFonts w:asciiTheme="majorHAnsi" w:hAnsiTheme="majorHAnsi" w:cstheme="majorHAnsi"/>
        </w:rPr>
        <w:t>In a real bank account, customers do not directly access the internal systems managing their money. Instead, they use specific actions (depositing, withdrawing, checking balance) through a secure interface. By controlling these operations, the bank ensures that:</w:t>
      </w:r>
    </w:p>
    <w:p w14:paraId="11708D2B" w14:textId="77777777" w:rsidR="001F32A7" w:rsidRPr="009C0C9C" w:rsidRDefault="00000000" w:rsidP="003D5E2D">
      <w:pPr>
        <w:pStyle w:val="ListParagraph"/>
        <w:numPr>
          <w:ilvl w:val="0"/>
          <w:numId w:val="10"/>
        </w:numPr>
        <w:rPr>
          <w:rFonts w:asciiTheme="majorHAnsi" w:hAnsiTheme="majorHAnsi" w:cstheme="majorHAnsi"/>
        </w:rPr>
      </w:pPr>
      <w:r w:rsidRPr="009C0C9C">
        <w:rPr>
          <w:rFonts w:asciiTheme="majorHAnsi" w:hAnsiTheme="majorHAnsi" w:cstheme="majorHAnsi"/>
        </w:rPr>
        <w:t>Account balances remain accurate.</w:t>
      </w:r>
    </w:p>
    <w:p w14:paraId="25E464EB" w14:textId="77777777" w:rsidR="001F32A7" w:rsidRPr="009C0C9C" w:rsidRDefault="00000000" w:rsidP="003D5E2D">
      <w:pPr>
        <w:pStyle w:val="ListParagraph"/>
        <w:numPr>
          <w:ilvl w:val="0"/>
          <w:numId w:val="10"/>
        </w:numPr>
        <w:rPr>
          <w:rFonts w:asciiTheme="majorHAnsi" w:hAnsiTheme="majorHAnsi" w:cstheme="majorHAnsi"/>
        </w:rPr>
      </w:pPr>
      <w:r w:rsidRPr="009C0C9C">
        <w:rPr>
          <w:rFonts w:asciiTheme="majorHAnsi" w:hAnsiTheme="majorHAnsi" w:cstheme="majorHAnsi"/>
        </w:rPr>
        <w:t>Unauthorized access to the account balance is prevented.</w:t>
      </w:r>
    </w:p>
    <w:p w14:paraId="46004AFC" w14:textId="77777777" w:rsidR="001F32A7" w:rsidRPr="009C0C9C" w:rsidRDefault="00000000" w:rsidP="003D5E2D">
      <w:pPr>
        <w:pStyle w:val="ListParagraph"/>
        <w:numPr>
          <w:ilvl w:val="0"/>
          <w:numId w:val="10"/>
        </w:numPr>
        <w:rPr>
          <w:rFonts w:asciiTheme="majorHAnsi" w:hAnsiTheme="majorHAnsi" w:cstheme="majorHAnsi"/>
        </w:rPr>
      </w:pPr>
      <w:r w:rsidRPr="009C0C9C">
        <w:rPr>
          <w:rFonts w:asciiTheme="majorHAnsi" w:hAnsiTheme="majorHAnsi" w:cstheme="majorHAnsi"/>
        </w:rPr>
        <w:t>Invalid transactions (like overdrafts) are blocked.</w:t>
      </w:r>
    </w:p>
    <w:p w14:paraId="746DBEAF" w14:textId="1214BDB7" w:rsidR="001F32A7" w:rsidRPr="009C0C9C" w:rsidRDefault="00000000">
      <w:pPr>
        <w:rPr>
          <w:rFonts w:asciiTheme="majorHAnsi" w:hAnsiTheme="majorHAnsi" w:cstheme="majorHAnsi"/>
        </w:rPr>
      </w:pPr>
      <w:r w:rsidRPr="009C0C9C">
        <w:rPr>
          <w:rFonts w:asciiTheme="majorHAnsi" w:hAnsiTheme="majorHAnsi" w:cstheme="majorHAnsi"/>
        </w:rPr>
        <w:t>Encapsulation in programming offers similar protections by managing access to sensitive data and providing an interface that controls how data is modified.</w:t>
      </w:r>
    </w:p>
    <w:p w14:paraId="7AF1D6D0" w14:textId="40BED8C4" w:rsidR="001F32A7" w:rsidRPr="009C0C9C" w:rsidRDefault="00000000" w:rsidP="003D5E2D">
      <w:pPr>
        <w:pStyle w:val="Heading2"/>
        <w:rPr>
          <w:rFonts w:cstheme="majorHAnsi"/>
        </w:rPr>
      </w:pPr>
      <w:r w:rsidRPr="009C0C9C">
        <w:rPr>
          <w:rFonts w:cstheme="majorHAnsi"/>
        </w:rPr>
        <w:t>Abstraction:</w:t>
      </w:r>
    </w:p>
    <w:p w14:paraId="470C23A4" w14:textId="21D17D2B" w:rsidR="001F32A7" w:rsidRPr="009C0C9C" w:rsidRDefault="00000000">
      <w:pPr>
        <w:rPr>
          <w:rFonts w:asciiTheme="majorHAnsi" w:hAnsiTheme="majorHAnsi" w:cstheme="majorHAnsi"/>
        </w:rPr>
      </w:pPr>
      <w:r w:rsidRPr="009C0C9C">
        <w:rPr>
          <w:rFonts w:asciiTheme="majorHAnsi" w:hAnsiTheme="majorHAnsi" w:cstheme="majorHAnsi"/>
        </w:rPr>
        <w:t>Abstraction is an OOP concept that focuses on hiding complex implementation details from the user and only exposing the necessary functionality. By simplifying the interface, abstraction allows users to interact with objects at a high level without needing to know the intricate workings behind the scenes.</w:t>
      </w:r>
    </w:p>
    <w:p w14:paraId="37C01E59" w14:textId="77777777" w:rsidR="001F32A7" w:rsidRPr="009C0C9C" w:rsidRDefault="00000000">
      <w:pPr>
        <w:pStyle w:val="Heading3"/>
        <w:rPr>
          <w:rFonts w:cstheme="majorHAnsi"/>
        </w:rPr>
      </w:pPr>
      <w:r w:rsidRPr="009C0C9C">
        <w:rPr>
          <w:rFonts w:cstheme="majorHAnsi"/>
        </w:rPr>
        <w:lastRenderedPageBreak/>
        <w:t>Real-Life Use Case of Abstraction:</w:t>
      </w:r>
    </w:p>
    <w:p w14:paraId="066D2945" w14:textId="748EB563" w:rsidR="001F32A7" w:rsidRPr="009C0C9C" w:rsidRDefault="00000000">
      <w:pPr>
        <w:rPr>
          <w:rFonts w:asciiTheme="majorHAnsi" w:hAnsiTheme="majorHAnsi" w:cstheme="majorHAnsi"/>
        </w:rPr>
      </w:pPr>
      <w:r w:rsidRPr="009C0C9C">
        <w:rPr>
          <w:rFonts w:asciiTheme="majorHAnsi" w:hAnsiTheme="majorHAnsi" w:cstheme="majorHAnsi"/>
        </w:rPr>
        <w:t xml:space="preserve">Consider a car. To drive a car, you only need to know how to use the steering wheel, pedals, and other controls. You don’t need to understand the details of how the engine, fuel system, and transmission work. Abstraction hides these complex components, exposing only the essential features to </w:t>
      </w:r>
      <w:proofErr w:type="gramStart"/>
      <w:r w:rsidRPr="009C0C9C">
        <w:rPr>
          <w:rFonts w:asciiTheme="majorHAnsi" w:hAnsiTheme="majorHAnsi" w:cstheme="majorHAnsi"/>
        </w:rPr>
        <w:t>drive</w:t>
      </w:r>
      <w:proofErr w:type="gramEnd"/>
      <w:r w:rsidRPr="009C0C9C">
        <w:rPr>
          <w:rFonts w:asciiTheme="majorHAnsi" w:hAnsiTheme="majorHAnsi" w:cstheme="majorHAnsi"/>
        </w:rPr>
        <w:t xml:space="preserve"> the car.</w:t>
      </w:r>
    </w:p>
    <w:p w14:paraId="24D4F22B" w14:textId="77777777" w:rsidR="001F32A7" w:rsidRPr="009C0C9C" w:rsidRDefault="00000000">
      <w:pPr>
        <w:pStyle w:val="Heading3"/>
        <w:rPr>
          <w:rFonts w:cstheme="majorHAnsi"/>
        </w:rPr>
      </w:pPr>
      <w:r w:rsidRPr="009C0C9C">
        <w:rPr>
          <w:rFonts w:cstheme="majorHAnsi"/>
        </w:rPr>
        <w:t>Key Benefits of Abstraction:</w:t>
      </w:r>
    </w:p>
    <w:p w14:paraId="185B14A5" w14:textId="77777777" w:rsidR="001F32A7" w:rsidRPr="009C0C9C" w:rsidRDefault="00000000">
      <w:pPr>
        <w:rPr>
          <w:rFonts w:asciiTheme="majorHAnsi" w:hAnsiTheme="majorHAnsi" w:cstheme="majorHAnsi"/>
        </w:rPr>
      </w:pPr>
      <w:r w:rsidRPr="009C0C9C">
        <w:rPr>
          <w:rFonts w:asciiTheme="majorHAnsi" w:hAnsiTheme="majorHAnsi" w:cstheme="majorHAnsi"/>
        </w:rPr>
        <w:t>Simplifies Interaction: Provides a simplified view of complex systems.</w:t>
      </w:r>
    </w:p>
    <w:p w14:paraId="7933BA2E" w14:textId="77777777" w:rsidR="001F32A7" w:rsidRPr="009C0C9C" w:rsidRDefault="00000000">
      <w:pPr>
        <w:rPr>
          <w:rFonts w:asciiTheme="majorHAnsi" w:hAnsiTheme="majorHAnsi" w:cstheme="majorHAnsi"/>
        </w:rPr>
      </w:pPr>
      <w:r w:rsidRPr="009C0C9C">
        <w:rPr>
          <w:rFonts w:asciiTheme="majorHAnsi" w:hAnsiTheme="majorHAnsi" w:cstheme="majorHAnsi"/>
        </w:rPr>
        <w:t>Improves Code Reusability: Allows developers to use and reuse high-level interfaces without worrying about lower-level details.</w:t>
      </w:r>
    </w:p>
    <w:p w14:paraId="507A7869" w14:textId="77777777" w:rsidR="001F32A7" w:rsidRPr="009C0C9C" w:rsidRDefault="00000000">
      <w:pPr>
        <w:rPr>
          <w:rFonts w:asciiTheme="majorHAnsi" w:hAnsiTheme="majorHAnsi" w:cstheme="majorHAnsi"/>
        </w:rPr>
      </w:pPr>
      <w:r w:rsidRPr="009C0C9C">
        <w:rPr>
          <w:rFonts w:asciiTheme="majorHAnsi" w:hAnsiTheme="majorHAnsi" w:cstheme="majorHAnsi"/>
        </w:rPr>
        <w:t>Enhances Security: Hides the internal details, which prevents external code from interacting directly with complex systems.</w:t>
      </w:r>
    </w:p>
    <w:p w14:paraId="40930C1E" w14:textId="7CBBAB2A" w:rsidR="001F32A7" w:rsidRPr="009C0C9C" w:rsidRDefault="00000000">
      <w:pPr>
        <w:rPr>
          <w:rFonts w:asciiTheme="majorHAnsi" w:hAnsiTheme="majorHAnsi" w:cstheme="majorHAnsi"/>
          <w:b/>
          <w:bCs/>
        </w:rPr>
      </w:pPr>
      <w:r w:rsidRPr="009C0C9C">
        <w:rPr>
          <w:rFonts w:asciiTheme="majorHAnsi" w:hAnsiTheme="majorHAnsi" w:cstheme="majorHAnsi"/>
          <w:b/>
          <w:bCs/>
        </w:rPr>
        <w:t>Example Code for Abstraction</w:t>
      </w:r>
      <w:r w:rsidR="003D5E2D" w:rsidRPr="009C0C9C">
        <w:rPr>
          <w:rFonts w:asciiTheme="majorHAnsi" w:hAnsiTheme="majorHAnsi" w:cstheme="majorHAnsi"/>
          <w:b/>
          <w:bCs/>
        </w:rPr>
        <w:t>:</w:t>
      </w:r>
    </w:p>
    <w:p w14:paraId="39B9F523" w14:textId="46A27493" w:rsidR="001F32A7" w:rsidRPr="009C0C9C" w:rsidRDefault="00000000">
      <w:pPr>
        <w:rPr>
          <w:rFonts w:asciiTheme="majorHAnsi" w:hAnsiTheme="majorHAnsi" w:cstheme="majorHAnsi"/>
        </w:rPr>
      </w:pPr>
      <w:r w:rsidRPr="009C0C9C">
        <w:rPr>
          <w:rFonts w:asciiTheme="majorHAnsi" w:hAnsiTheme="majorHAnsi" w:cstheme="majorHAnsi"/>
        </w:rPr>
        <w:t>Let’s create an abstract Payment class that represents different ways to pay for items. Specific payment methods like CreditCardPayment and PayPalPayment can extend this abstract class.</w:t>
      </w:r>
    </w:p>
    <w:p w14:paraId="05FC6739" w14:textId="615F113A" w:rsidR="001F32A7" w:rsidRPr="009C0C9C" w:rsidRDefault="00000000">
      <w:pPr>
        <w:rPr>
          <w:rFonts w:asciiTheme="majorHAnsi" w:hAnsiTheme="majorHAnsi" w:cstheme="majorHAnsi"/>
        </w:rPr>
      </w:pPr>
      <w:r w:rsidRPr="009C0C9C">
        <w:rPr>
          <w:rFonts w:asciiTheme="majorHAnsi" w:hAnsiTheme="majorHAnsi" w:cstheme="majorHAnsi"/>
        </w:rPr>
        <w:t xml:space="preserve">In Python, abstraction is often implemented using abstract base classes, which can be created with the </w:t>
      </w:r>
      <w:proofErr w:type="spellStart"/>
      <w:r w:rsidRPr="009C0C9C">
        <w:rPr>
          <w:rFonts w:asciiTheme="majorHAnsi" w:hAnsiTheme="majorHAnsi" w:cstheme="majorHAnsi"/>
        </w:rPr>
        <w:t>abc</w:t>
      </w:r>
      <w:proofErr w:type="spellEnd"/>
      <w:r w:rsidRPr="009C0C9C">
        <w:rPr>
          <w:rFonts w:asciiTheme="majorHAnsi" w:hAnsiTheme="majorHAnsi" w:cstheme="majorHAnsi"/>
        </w:rPr>
        <w:t xml:space="preserve"> module.</w:t>
      </w:r>
    </w:p>
    <w:p w14:paraId="7B929F0E" w14:textId="77777777" w:rsidR="003D5E2D" w:rsidRPr="009C0C9C" w:rsidRDefault="003D5E2D">
      <w:pPr>
        <w:rPr>
          <w:rFonts w:asciiTheme="majorHAnsi" w:hAnsiTheme="majorHAnsi" w:cstheme="majorHAnsi"/>
        </w:rPr>
      </w:pPr>
    </w:p>
    <w:p w14:paraId="35D53D95"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from </w:t>
      </w:r>
      <w:proofErr w:type="spellStart"/>
      <w:r w:rsidRPr="009C0C9C">
        <w:rPr>
          <w:rFonts w:asciiTheme="majorHAnsi" w:hAnsiTheme="majorHAnsi" w:cstheme="majorHAnsi"/>
        </w:rPr>
        <w:t>abc</w:t>
      </w:r>
      <w:proofErr w:type="spellEnd"/>
      <w:r w:rsidRPr="009C0C9C">
        <w:rPr>
          <w:rFonts w:asciiTheme="majorHAnsi" w:hAnsiTheme="majorHAnsi" w:cstheme="majorHAnsi"/>
        </w:rPr>
        <w:t xml:space="preserve"> import ABC, </w:t>
      </w:r>
      <w:proofErr w:type="spellStart"/>
      <w:r w:rsidRPr="009C0C9C">
        <w:rPr>
          <w:rFonts w:asciiTheme="majorHAnsi" w:hAnsiTheme="majorHAnsi" w:cstheme="majorHAnsi"/>
        </w:rPr>
        <w:t>abstractmethod</w:t>
      </w:r>
      <w:proofErr w:type="spellEnd"/>
    </w:p>
    <w:p w14:paraId="50A8443C" w14:textId="77777777" w:rsidR="003D5E2D" w:rsidRPr="009C0C9C" w:rsidRDefault="003D5E2D" w:rsidP="003D5E2D">
      <w:pPr>
        <w:rPr>
          <w:rFonts w:asciiTheme="majorHAnsi" w:hAnsiTheme="majorHAnsi" w:cstheme="majorHAnsi"/>
        </w:rPr>
      </w:pPr>
    </w:p>
    <w:p w14:paraId="624E9A18"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class </w:t>
      </w:r>
      <w:proofErr w:type="gramStart"/>
      <w:r w:rsidRPr="009C0C9C">
        <w:rPr>
          <w:rFonts w:asciiTheme="majorHAnsi" w:hAnsiTheme="majorHAnsi" w:cstheme="majorHAnsi"/>
        </w:rPr>
        <w:t>Payment(</w:t>
      </w:r>
      <w:proofErr w:type="gramEnd"/>
      <w:r w:rsidRPr="009C0C9C">
        <w:rPr>
          <w:rFonts w:asciiTheme="majorHAnsi" w:hAnsiTheme="majorHAnsi" w:cstheme="majorHAnsi"/>
        </w:rPr>
        <w:t>ABC):</w:t>
      </w:r>
    </w:p>
    <w:p w14:paraId="7C7A84EC"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@abstractmethod</w:t>
      </w:r>
      <w:proofErr w:type="gramEnd"/>
    </w:p>
    <w:p w14:paraId="034A5BC2"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process_</w:t>
      </w:r>
      <w:proofErr w:type="gramStart"/>
      <w:r w:rsidRPr="009C0C9C">
        <w:rPr>
          <w:rFonts w:asciiTheme="majorHAnsi" w:hAnsiTheme="majorHAnsi" w:cstheme="majorHAnsi"/>
        </w:rPr>
        <w:t>payment</w:t>
      </w:r>
      <w:proofErr w:type="spellEnd"/>
      <w:r w:rsidRPr="009C0C9C">
        <w:rPr>
          <w:rFonts w:asciiTheme="majorHAnsi" w:hAnsiTheme="majorHAnsi" w:cstheme="majorHAnsi"/>
        </w:rPr>
        <w:t>(</w:t>
      </w:r>
      <w:proofErr w:type="gramEnd"/>
      <w:r w:rsidRPr="009C0C9C">
        <w:rPr>
          <w:rFonts w:asciiTheme="majorHAnsi" w:hAnsiTheme="majorHAnsi" w:cstheme="majorHAnsi"/>
        </w:rPr>
        <w:t>self, amount):</w:t>
      </w:r>
    </w:p>
    <w:p w14:paraId="56AEC511"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pass  #</w:t>
      </w:r>
      <w:proofErr w:type="gramEnd"/>
      <w:r w:rsidRPr="009C0C9C">
        <w:rPr>
          <w:rFonts w:asciiTheme="majorHAnsi" w:hAnsiTheme="majorHAnsi" w:cstheme="majorHAnsi"/>
        </w:rPr>
        <w:t xml:space="preserve"> Abstract method to be implemented by subclasses</w:t>
      </w:r>
    </w:p>
    <w:p w14:paraId="09CB01BC" w14:textId="77777777" w:rsidR="003D5E2D" w:rsidRPr="009C0C9C" w:rsidRDefault="003D5E2D" w:rsidP="003D5E2D">
      <w:pPr>
        <w:rPr>
          <w:rFonts w:asciiTheme="majorHAnsi" w:hAnsiTheme="majorHAnsi" w:cstheme="majorHAnsi"/>
        </w:rPr>
      </w:pPr>
    </w:p>
    <w:p w14:paraId="4C0E4AA2"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class </w:t>
      </w:r>
      <w:proofErr w:type="spellStart"/>
      <w:proofErr w:type="gramStart"/>
      <w:r w:rsidRPr="009C0C9C">
        <w:rPr>
          <w:rFonts w:asciiTheme="majorHAnsi" w:hAnsiTheme="majorHAnsi" w:cstheme="majorHAnsi"/>
        </w:rPr>
        <w:t>CreditCardPayment</w:t>
      </w:r>
      <w:proofErr w:type="spellEnd"/>
      <w:r w:rsidRPr="009C0C9C">
        <w:rPr>
          <w:rFonts w:asciiTheme="majorHAnsi" w:hAnsiTheme="majorHAnsi" w:cstheme="majorHAnsi"/>
        </w:rPr>
        <w:t>(</w:t>
      </w:r>
      <w:proofErr w:type="gramEnd"/>
      <w:r w:rsidRPr="009C0C9C">
        <w:rPr>
          <w:rFonts w:asciiTheme="majorHAnsi" w:hAnsiTheme="majorHAnsi" w:cstheme="majorHAnsi"/>
        </w:rPr>
        <w:t>Payment):</w:t>
      </w:r>
    </w:p>
    <w:p w14:paraId="5B5211AD"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process_</w:t>
      </w:r>
      <w:proofErr w:type="gramStart"/>
      <w:r w:rsidRPr="009C0C9C">
        <w:rPr>
          <w:rFonts w:asciiTheme="majorHAnsi" w:hAnsiTheme="majorHAnsi" w:cstheme="majorHAnsi"/>
        </w:rPr>
        <w:t>payment</w:t>
      </w:r>
      <w:proofErr w:type="spellEnd"/>
      <w:r w:rsidRPr="009C0C9C">
        <w:rPr>
          <w:rFonts w:asciiTheme="majorHAnsi" w:hAnsiTheme="majorHAnsi" w:cstheme="majorHAnsi"/>
        </w:rPr>
        <w:t>(</w:t>
      </w:r>
      <w:proofErr w:type="gramEnd"/>
      <w:r w:rsidRPr="009C0C9C">
        <w:rPr>
          <w:rFonts w:asciiTheme="majorHAnsi" w:hAnsiTheme="majorHAnsi" w:cstheme="majorHAnsi"/>
        </w:rPr>
        <w:t>self, amount):</w:t>
      </w:r>
    </w:p>
    <w:p w14:paraId="767CF81B"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f"Processing</w:t>
      </w:r>
      <w:proofErr w:type="spellEnd"/>
      <w:r w:rsidRPr="009C0C9C">
        <w:rPr>
          <w:rFonts w:asciiTheme="majorHAnsi" w:hAnsiTheme="majorHAnsi" w:cstheme="majorHAnsi"/>
        </w:rPr>
        <w:t xml:space="preserve"> credit card payment of ${amount}")</w:t>
      </w:r>
    </w:p>
    <w:p w14:paraId="334710FB" w14:textId="77777777" w:rsidR="003D5E2D" w:rsidRPr="009C0C9C" w:rsidRDefault="003D5E2D" w:rsidP="003D5E2D">
      <w:pPr>
        <w:rPr>
          <w:rFonts w:asciiTheme="majorHAnsi" w:hAnsiTheme="majorHAnsi" w:cstheme="majorHAnsi"/>
        </w:rPr>
      </w:pPr>
    </w:p>
    <w:p w14:paraId="486339AF"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class </w:t>
      </w:r>
      <w:proofErr w:type="spellStart"/>
      <w:proofErr w:type="gramStart"/>
      <w:r w:rsidRPr="009C0C9C">
        <w:rPr>
          <w:rFonts w:asciiTheme="majorHAnsi" w:hAnsiTheme="majorHAnsi" w:cstheme="majorHAnsi"/>
        </w:rPr>
        <w:t>PayPalPayment</w:t>
      </w:r>
      <w:proofErr w:type="spellEnd"/>
      <w:r w:rsidRPr="009C0C9C">
        <w:rPr>
          <w:rFonts w:asciiTheme="majorHAnsi" w:hAnsiTheme="majorHAnsi" w:cstheme="majorHAnsi"/>
        </w:rPr>
        <w:t>(</w:t>
      </w:r>
      <w:proofErr w:type="gramEnd"/>
      <w:r w:rsidRPr="009C0C9C">
        <w:rPr>
          <w:rFonts w:asciiTheme="majorHAnsi" w:hAnsiTheme="majorHAnsi" w:cstheme="majorHAnsi"/>
        </w:rPr>
        <w:t>Payment):</w:t>
      </w:r>
    </w:p>
    <w:p w14:paraId="21A8D9E0"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lastRenderedPageBreak/>
        <w:t xml:space="preserve">    def </w:t>
      </w:r>
      <w:proofErr w:type="spellStart"/>
      <w:r w:rsidRPr="009C0C9C">
        <w:rPr>
          <w:rFonts w:asciiTheme="majorHAnsi" w:hAnsiTheme="majorHAnsi" w:cstheme="majorHAnsi"/>
        </w:rPr>
        <w:t>process_</w:t>
      </w:r>
      <w:proofErr w:type="gramStart"/>
      <w:r w:rsidRPr="009C0C9C">
        <w:rPr>
          <w:rFonts w:asciiTheme="majorHAnsi" w:hAnsiTheme="majorHAnsi" w:cstheme="majorHAnsi"/>
        </w:rPr>
        <w:t>payment</w:t>
      </w:r>
      <w:proofErr w:type="spellEnd"/>
      <w:r w:rsidRPr="009C0C9C">
        <w:rPr>
          <w:rFonts w:asciiTheme="majorHAnsi" w:hAnsiTheme="majorHAnsi" w:cstheme="majorHAnsi"/>
        </w:rPr>
        <w:t>(</w:t>
      </w:r>
      <w:proofErr w:type="gramEnd"/>
      <w:r w:rsidRPr="009C0C9C">
        <w:rPr>
          <w:rFonts w:asciiTheme="majorHAnsi" w:hAnsiTheme="majorHAnsi" w:cstheme="majorHAnsi"/>
        </w:rPr>
        <w:t>self, amount):</w:t>
      </w:r>
    </w:p>
    <w:p w14:paraId="65BB1E0B"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spellStart"/>
      <w:proofErr w:type="gramEnd"/>
      <w:r w:rsidRPr="009C0C9C">
        <w:rPr>
          <w:rFonts w:asciiTheme="majorHAnsi" w:hAnsiTheme="majorHAnsi" w:cstheme="majorHAnsi"/>
        </w:rPr>
        <w:t>f"Processing</w:t>
      </w:r>
      <w:proofErr w:type="spellEnd"/>
      <w:r w:rsidRPr="009C0C9C">
        <w:rPr>
          <w:rFonts w:asciiTheme="majorHAnsi" w:hAnsiTheme="majorHAnsi" w:cstheme="majorHAnsi"/>
        </w:rPr>
        <w:t xml:space="preserve"> PayPal payment of ${amount}")</w:t>
      </w:r>
    </w:p>
    <w:p w14:paraId="567C8AA0" w14:textId="77777777" w:rsidR="003D5E2D" w:rsidRPr="009C0C9C" w:rsidRDefault="003D5E2D" w:rsidP="003D5E2D">
      <w:pPr>
        <w:rPr>
          <w:rFonts w:asciiTheme="majorHAnsi" w:hAnsiTheme="majorHAnsi" w:cstheme="majorHAnsi"/>
        </w:rPr>
      </w:pPr>
    </w:p>
    <w:p w14:paraId="02DEF4EB" w14:textId="77777777" w:rsidR="003D5E2D" w:rsidRPr="009C0C9C" w:rsidRDefault="003D5E2D" w:rsidP="003D5E2D">
      <w:pPr>
        <w:rPr>
          <w:rFonts w:asciiTheme="majorHAnsi" w:hAnsiTheme="majorHAnsi" w:cstheme="majorHAnsi"/>
          <w:b/>
          <w:bCs/>
        </w:rPr>
      </w:pPr>
      <w:r w:rsidRPr="009C0C9C">
        <w:rPr>
          <w:rFonts w:asciiTheme="majorHAnsi" w:hAnsiTheme="majorHAnsi" w:cstheme="majorHAnsi"/>
          <w:b/>
          <w:bCs/>
        </w:rPr>
        <w:t># Client code</w:t>
      </w:r>
    </w:p>
    <w:p w14:paraId="3E669837" w14:textId="77777777"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def </w:t>
      </w:r>
      <w:proofErr w:type="spellStart"/>
      <w:r w:rsidRPr="009C0C9C">
        <w:rPr>
          <w:rFonts w:asciiTheme="majorHAnsi" w:hAnsiTheme="majorHAnsi" w:cstheme="majorHAnsi"/>
        </w:rPr>
        <w:t>make_</w:t>
      </w:r>
      <w:proofErr w:type="gramStart"/>
      <w:r w:rsidRPr="009C0C9C">
        <w:rPr>
          <w:rFonts w:asciiTheme="majorHAnsi" w:hAnsiTheme="majorHAnsi" w:cstheme="majorHAnsi"/>
        </w:rPr>
        <w:t>payment</w:t>
      </w:r>
      <w:proofErr w:type="spellEnd"/>
      <w:r w:rsidRPr="009C0C9C">
        <w:rPr>
          <w:rFonts w:asciiTheme="majorHAnsi" w:hAnsiTheme="majorHAnsi" w:cstheme="majorHAnsi"/>
        </w:rPr>
        <w:t>(</w:t>
      </w:r>
      <w:proofErr w:type="spellStart"/>
      <w:proofErr w:type="gramEnd"/>
      <w:r w:rsidRPr="009C0C9C">
        <w:rPr>
          <w:rFonts w:asciiTheme="majorHAnsi" w:hAnsiTheme="majorHAnsi" w:cstheme="majorHAnsi"/>
        </w:rPr>
        <w:t>payment_method</w:t>
      </w:r>
      <w:proofErr w:type="spellEnd"/>
      <w:r w:rsidRPr="009C0C9C">
        <w:rPr>
          <w:rFonts w:asciiTheme="majorHAnsi" w:hAnsiTheme="majorHAnsi" w:cstheme="majorHAnsi"/>
        </w:rPr>
        <w:t>, amount):</w:t>
      </w:r>
    </w:p>
    <w:p w14:paraId="3519B597" w14:textId="3A3F178A" w:rsidR="003D5E2D" w:rsidRPr="009C0C9C" w:rsidRDefault="003D5E2D" w:rsidP="003D5E2D">
      <w:pPr>
        <w:rPr>
          <w:rFonts w:asciiTheme="majorHAnsi" w:hAnsiTheme="majorHAnsi" w:cstheme="majorHAnsi"/>
        </w:rPr>
      </w:pPr>
      <w:r w:rsidRPr="009C0C9C">
        <w:rPr>
          <w:rFonts w:asciiTheme="majorHAnsi" w:hAnsiTheme="majorHAnsi" w:cstheme="majorHAnsi"/>
        </w:rPr>
        <w:t xml:space="preserve">    </w:t>
      </w:r>
      <w:proofErr w:type="spellStart"/>
      <w:r w:rsidRPr="009C0C9C">
        <w:rPr>
          <w:rFonts w:asciiTheme="majorHAnsi" w:hAnsiTheme="majorHAnsi" w:cstheme="majorHAnsi"/>
        </w:rPr>
        <w:t>payment_</w:t>
      </w:r>
      <w:proofErr w:type="gramStart"/>
      <w:r w:rsidRPr="009C0C9C">
        <w:rPr>
          <w:rFonts w:asciiTheme="majorHAnsi" w:hAnsiTheme="majorHAnsi" w:cstheme="majorHAnsi"/>
        </w:rPr>
        <w:t>method.process</w:t>
      </w:r>
      <w:proofErr w:type="gramEnd"/>
      <w:r w:rsidRPr="009C0C9C">
        <w:rPr>
          <w:rFonts w:asciiTheme="majorHAnsi" w:hAnsiTheme="majorHAnsi" w:cstheme="majorHAnsi"/>
        </w:rPr>
        <w:t>_payment</w:t>
      </w:r>
      <w:proofErr w:type="spellEnd"/>
      <w:r w:rsidRPr="009C0C9C">
        <w:rPr>
          <w:rFonts w:asciiTheme="majorHAnsi" w:hAnsiTheme="majorHAnsi" w:cstheme="majorHAnsi"/>
        </w:rPr>
        <w:t>(amount)</w:t>
      </w:r>
    </w:p>
    <w:p w14:paraId="36582F7C" w14:textId="77777777" w:rsidR="003D5E2D" w:rsidRPr="009C0C9C" w:rsidRDefault="003D5E2D" w:rsidP="003D5E2D">
      <w:pPr>
        <w:rPr>
          <w:rFonts w:asciiTheme="majorHAnsi" w:hAnsiTheme="majorHAnsi" w:cstheme="majorHAnsi"/>
          <w:b/>
          <w:bCs/>
        </w:rPr>
      </w:pPr>
      <w:r w:rsidRPr="009C0C9C">
        <w:rPr>
          <w:rFonts w:asciiTheme="majorHAnsi" w:hAnsiTheme="majorHAnsi" w:cstheme="majorHAnsi"/>
          <w:b/>
          <w:bCs/>
        </w:rPr>
        <w:t># Using abstraction to handle different payment methods</w:t>
      </w:r>
    </w:p>
    <w:p w14:paraId="70226DEA" w14:textId="77777777" w:rsidR="003D5E2D" w:rsidRPr="009C0C9C" w:rsidRDefault="003D5E2D" w:rsidP="003D5E2D">
      <w:pPr>
        <w:rPr>
          <w:rFonts w:asciiTheme="majorHAnsi" w:hAnsiTheme="majorHAnsi" w:cstheme="majorHAnsi"/>
        </w:rPr>
      </w:pPr>
      <w:proofErr w:type="spellStart"/>
      <w:r w:rsidRPr="009C0C9C">
        <w:rPr>
          <w:rFonts w:asciiTheme="majorHAnsi" w:hAnsiTheme="majorHAnsi" w:cstheme="majorHAnsi"/>
        </w:rPr>
        <w:t>credit_card</w:t>
      </w:r>
      <w:proofErr w:type="spellEnd"/>
      <w:r w:rsidRPr="009C0C9C">
        <w:rPr>
          <w:rFonts w:asciiTheme="majorHAnsi" w:hAnsiTheme="majorHAnsi" w:cstheme="majorHAnsi"/>
        </w:rPr>
        <w:t xml:space="preserve"> = </w:t>
      </w:r>
      <w:proofErr w:type="spellStart"/>
      <w:proofErr w:type="gramStart"/>
      <w:r w:rsidRPr="009C0C9C">
        <w:rPr>
          <w:rFonts w:asciiTheme="majorHAnsi" w:hAnsiTheme="majorHAnsi" w:cstheme="majorHAnsi"/>
        </w:rPr>
        <w:t>CreditCardPayment</w:t>
      </w:r>
      <w:proofErr w:type="spellEnd"/>
      <w:r w:rsidRPr="009C0C9C">
        <w:rPr>
          <w:rFonts w:asciiTheme="majorHAnsi" w:hAnsiTheme="majorHAnsi" w:cstheme="majorHAnsi"/>
        </w:rPr>
        <w:t>(</w:t>
      </w:r>
      <w:proofErr w:type="gramEnd"/>
      <w:r w:rsidRPr="009C0C9C">
        <w:rPr>
          <w:rFonts w:asciiTheme="majorHAnsi" w:hAnsiTheme="majorHAnsi" w:cstheme="majorHAnsi"/>
        </w:rPr>
        <w:t>)</w:t>
      </w:r>
    </w:p>
    <w:p w14:paraId="65E25353" w14:textId="68B31BD1" w:rsidR="003D5E2D" w:rsidRPr="009C0C9C" w:rsidRDefault="003D5E2D" w:rsidP="003D5E2D">
      <w:pPr>
        <w:rPr>
          <w:rFonts w:asciiTheme="majorHAnsi" w:hAnsiTheme="majorHAnsi" w:cstheme="majorHAnsi"/>
        </w:rPr>
      </w:pPr>
      <w:proofErr w:type="spellStart"/>
      <w:r w:rsidRPr="009C0C9C">
        <w:rPr>
          <w:rFonts w:asciiTheme="majorHAnsi" w:hAnsiTheme="majorHAnsi" w:cstheme="majorHAnsi"/>
        </w:rPr>
        <w:t>paypal</w:t>
      </w:r>
      <w:proofErr w:type="spellEnd"/>
      <w:r w:rsidRPr="009C0C9C">
        <w:rPr>
          <w:rFonts w:asciiTheme="majorHAnsi" w:hAnsiTheme="majorHAnsi" w:cstheme="majorHAnsi"/>
        </w:rPr>
        <w:t xml:space="preserve"> = </w:t>
      </w:r>
      <w:proofErr w:type="spellStart"/>
      <w:proofErr w:type="gramStart"/>
      <w:r w:rsidRPr="009C0C9C">
        <w:rPr>
          <w:rFonts w:asciiTheme="majorHAnsi" w:hAnsiTheme="majorHAnsi" w:cstheme="majorHAnsi"/>
        </w:rPr>
        <w:t>PayPalPayment</w:t>
      </w:r>
      <w:proofErr w:type="spellEnd"/>
      <w:r w:rsidRPr="009C0C9C">
        <w:rPr>
          <w:rFonts w:asciiTheme="majorHAnsi" w:hAnsiTheme="majorHAnsi" w:cstheme="majorHAnsi"/>
        </w:rPr>
        <w:t>(</w:t>
      </w:r>
      <w:proofErr w:type="gramEnd"/>
      <w:r w:rsidRPr="009C0C9C">
        <w:rPr>
          <w:rFonts w:asciiTheme="majorHAnsi" w:hAnsiTheme="majorHAnsi" w:cstheme="majorHAnsi"/>
        </w:rPr>
        <w:t>)</w:t>
      </w:r>
    </w:p>
    <w:p w14:paraId="36A393C2" w14:textId="77777777" w:rsidR="003D5E2D" w:rsidRPr="009C0C9C" w:rsidRDefault="003D5E2D" w:rsidP="003D5E2D">
      <w:pPr>
        <w:rPr>
          <w:rFonts w:asciiTheme="majorHAnsi" w:hAnsiTheme="majorHAnsi" w:cstheme="majorHAnsi"/>
        </w:rPr>
      </w:pPr>
      <w:proofErr w:type="spellStart"/>
      <w:r w:rsidRPr="009C0C9C">
        <w:rPr>
          <w:rFonts w:asciiTheme="majorHAnsi" w:hAnsiTheme="majorHAnsi" w:cstheme="majorHAnsi"/>
        </w:rPr>
        <w:t>make_</w:t>
      </w:r>
      <w:proofErr w:type="gramStart"/>
      <w:r w:rsidRPr="009C0C9C">
        <w:rPr>
          <w:rFonts w:asciiTheme="majorHAnsi" w:hAnsiTheme="majorHAnsi" w:cstheme="majorHAnsi"/>
        </w:rPr>
        <w:t>payment</w:t>
      </w:r>
      <w:proofErr w:type="spellEnd"/>
      <w:r w:rsidRPr="009C0C9C">
        <w:rPr>
          <w:rFonts w:asciiTheme="majorHAnsi" w:hAnsiTheme="majorHAnsi" w:cstheme="majorHAnsi"/>
        </w:rPr>
        <w:t>(</w:t>
      </w:r>
      <w:proofErr w:type="spellStart"/>
      <w:proofErr w:type="gramEnd"/>
      <w:r w:rsidRPr="009C0C9C">
        <w:rPr>
          <w:rFonts w:asciiTheme="majorHAnsi" w:hAnsiTheme="majorHAnsi" w:cstheme="majorHAnsi"/>
        </w:rPr>
        <w:t>credit_card</w:t>
      </w:r>
      <w:proofErr w:type="spellEnd"/>
      <w:r w:rsidRPr="009C0C9C">
        <w:rPr>
          <w:rFonts w:asciiTheme="majorHAnsi" w:hAnsiTheme="majorHAnsi" w:cstheme="majorHAnsi"/>
        </w:rPr>
        <w:t>, 100)  # Output: Processing credit card payment of $100</w:t>
      </w:r>
    </w:p>
    <w:p w14:paraId="24F95195" w14:textId="3C6855F0" w:rsidR="001F32A7" w:rsidRPr="009C0C9C" w:rsidRDefault="003D5E2D" w:rsidP="003D5E2D">
      <w:pPr>
        <w:rPr>
          <w:rFonts w:asciiTheme="majorHAnsi" w:hAnsiTheme="majorHAnsi" w:cstheme="majorHAnsi"/>
        </w:rPr>
      </w:pPr>
      <w:proofErr w:type="spellStart"/>
      <w:r w:rsidRPr="009C0C9C">
        <w:rPr>
          <w:rFonts w:asciiTheme="majorHAnsi" w:hAnsiTheme="majorHAnsi" w:cstheme="majorHAnsi"/>
        </w:rPr>
        <w:t>make_</w:t>
      </w:r>
      <w:proofErr w:type="gramStart"/>
      <w:r w:rsidRPr="009C0C9C">
        <w:rPr>
          <w:rFonts w:asciiTheme="majorHAnsi" w:hAnsiTheme="majorHAnsi" w:cstheme="majorHAnsi"/>
        </w:rPr>
        <w:t>payment</w:t>
      </w:r>
      <w:proofErr w:type="spellEnd"/>
      <w:r w:rsidRPr="009C0C9C">
        <w:rPr>
          <w:rFonts w:asciiTheme="majorHAnsi" w:hAnsiTheme="majorHAnsi" w:cstheme="majorHAnsi"/>
        </w:rPr>
        <w:t>(</w:t>
      </w:r>
      <w:proofErr w:type="spellStart"/>
      <w:proofErr w:type="gramEnd"/>
      <w:r w:rsidRPr="009C0C9C">
        <w:rPr>
          <w:rFonts w:asciiTheme="majorHAnsi" w:hAnsiTheme="majorHAnsi" w:cstheme="majorHAnsi"/>
        </w:rPr>
        <w:t>paypal</w:t>
      </w:r>
      <w:proofErr w:type="spellEnd"/>
      <w:r w:rsidRPr="009C0C9C">
        <w:rPr>
          <w:rFonts w:asciiTheme="majorHAnsi" w:hAnsiTheme="majorHAnsi" w:cstheme="majorHAnsi"/>
        </w:rPr>
        <w:t xml:space="preserve">, </w:t>
      </w:r>
      <w:proofErr w:type="gramStart"/>
      <w:r w:rsidRPr="009C0C9C">
        <w:rPr>
          <w:rFonts w:asciiTheme="majorHAnsi" w:hAnsiTheme="majorHAnsi" w:cstheme="majorHAnsi"/>
        </w:rPr>
        <w:t>150)       #</w:t>
      </w:r>
      <w:proofErr w:type="gramEnd"/>
      <w:r w:rsidRPr="009C0C9C">
        <w:rPr>
          <w:rFonts w:asciiTheme="majorHAnsi" w:hAnsiTheme="majorHAnsi" w:cstheme="majorHAnsi"/>
        </w:rPr>
        <w:t xml:space="preserve"> Output: Processing PayPal payment of $150</w:t>
      </w:r>
    </w:p>
    <w:p w14:paraId="0BBB77FB" w14:textId="77777777" w:rsidR="001F32A7" w:rsidRPr="009C0C9C" w:rsidRDefault="00000000">
      <w:pPr>
        <w:rPr>
          <w:rFonts w:asciiTheme="majorHAnsi" w:hAnsiTheme="majorHAnsi" w:cstheme="majorHAnsi"/>
          <w:b/>
          <w:bCs/>
        </w:rPr>
      </w:pPr>
      <w:r w:rsidRPr="009C0C9C">
        <w:rPr>
          <w:rFonts w:asciiTheme="majorHAnsi" w:hAnsiTheme="majorHAnsi" w:cstheme="majorHAnsi"/>
          <w:b/>
          <w:bCs/>
        </w:rPr>
        <w:t>Explanation of Abstraction in the Code</w:t>
      </w:r>
    </w:p>
    <w:p w14:paraId="5A1F26A7" w14:textId="072FAA97" w:rsidR="001F32A7" w:rsidRPr="009C0C9C" w:rsidRDefault="00000000">
      <w:pPr>
        <w:rPr>
          <w:rFonts w:asciiTheme="majorHAnsi" w:hAnsiTheme="majorHAnsi" w:cstheme="majorHAnsi"/>
        </w:rPr>
      </w:pPr>
      <w:r w:rsidRPr="009C0C9C">
        <w:rPr>
          <w:rFonts w:asciiTheme="majorHAnsi" w:hAnsiTheme="majorHAnsi" w:cstheme="majorHAnsi"/>
          <w:b/>
          <w:bCs/>
        </w:rPr>
        <w:t>Abstract Base Class (Payment):</w:t>
      </w:r>
      <w:r w:rsidRPr="009C0C9C">
        <w:rPr>
          <w:rFonts w:asciiTheme="majorHAnsi" w:hAnsiTheme="majorHAnsi" w:cstheme="majorHAnsi"/>
        </w:rPr>
        <w:t xml:space="preserve"> Payment is an abstract class that defines a high-level interface for payment processing. It declares an abstract method process_payment, which subclasses must implement. Users only need to know they can call process_payment on any Payment instance without needing to know the specifics of each payment method.</w:t>
      </w:r>
    </w:p>
    <w:p w14:paraId="781AB3C0" w14:textId="77777777" w:rsidR="001F32A7" w:rsidRPr="009C0C9C" w:rsidRDefault="00000000">
      <w:pPr>
        <w:rPr>
          <w:rFonts w:asciiTheme="majorHAnsi" w:hAnsiTheme="majorHAnsi" w:cstheme="majorHAnsi"/>
        </w:rPr>
      </w:pPr>
      <w:r w:rsidRPr="009C0C9C">
        <w:rPr>
          <w:rFonts w:asciiTheme="majorHAnsi" w:hAnsiTheme="majorHAnsi" w:cstheme="majorHAnsi"/>
          <w:b/>
          <w:bCs/>
        </w:rPr>
        <w:t>Concrete Subclasses (CreditCardPayment and PayPalPayment):</w:t>
      </w:r>
      <w:r w:rsidRPr="009C0C9C">
        <w:rPr>
          <w:rFonts w:asciiTheme="majorHAnsi" w:hAnsiTheme="majorHAnsi" w:cstheme="majorHAnsi"/>
        </w:rPr>
        <w:t xml:space="preserve"> These classes implement the process_payment method in different ways for specific payment methods. The user does not need to know how each payment method works internally; they only need to call process_payment.</w:t>
      </w:r>
    </w:p>
    <w:p w14:paraId="336EB9D9" w14:textId="77777777" w:rsidR="001F32A7" w:rsidRPr="009C0C9C" w:rsidRDefault="001F32A7">
      <w:pPr>
        <w:rPr>
          <w:rFonts w:asciiTheme="majorHAnsi" w:hAnsiTheme="majorHAnsi" w:cstheme="majorHAnsi"/>
        </w:rPr>
      </w:pPr>
    </w:p>
    <w:p w14:paraId="5B0C2255" w14:textId="4AB02923" w:rsidR="001F32A7" w:rsidRPr="009C0C9C" w:rsidRDefault="00000000">
      <w:pPr>
        <w:rPr>
          <w:rFonts w:asciiTheme="majorHAnsi" w:hAnsiTheme="majorHAnsi" w:cstheme="majorHAnsi"/>
        </w:rPr>
      </w:pPr>
      <w:r w:rsidRPr="009C0C9C">
        <w:rPr>
          <w:rFonts w:asciiTheme="majorHAnsi" w:hAnsiTheme="majorHAnsi" w:cstheme="majorHAnsi"/>
          <w:b/>
          <w:bCs/>
        </w:rPr>
        <w:t>Client Code (make_payment function):</w:t>
      </w:r>
      <w:r w:rsidRPr="009C0C9C">
        <w:rPr>
          <w:rFonts w:asciiTheme="majorHAnsi" w:hAnsiTheme="majorHAnsi" w:cstheme="majorHAnsi"/>
        </w:rPr>
        <w:t xml:space="preserve"> The make_payment function abstracts away the type of payment method. It simply calls process_payment, knowing that the actual logic for processing will be handled by the specific subclass.</w:t>
      </w:r>
    </w:p>
    <w:p w14:paraId="108946CF" w14:textId="63270C17" w:rsidR="001F32A7" w:rsidRPr="009C0C9C" w:rsidRDefault="00000000">
      <w:pPr>
        <w:rPr>
          <w:rFonts w:asciiTheme="majorHAnsi" w:hAnsiTheme="majorHAnsi" w:cstheme="majorHAnsi"/>
          <w:b/>
          <w:bCs/>
        </w:rPr>
      </w:pPr>
      <w:r w:rsidRPr="009C0C9C">
        <w:rPr>
          <w:rFonts w:asciiTheme="majorHAnsi" w:hAnsiTheme="majorHAnsi" w:cstheme="majorHAnsi"/>
          <w:b/>
          <w:bCs/>
        </w:rPr>
        <w:t>Real-Life Analogy</w:t>
      </w:r>
    </w:p>
    <w:p w14:paraId="13016E5F" w14:textId="6C07A92B" w:rsidR="001F32A7" w:rsidRPr="009C0C9C" w:rsidRDefault="00000000">
      <w:pPr>
        <w:rPr>
          <w:rFonts w:asciiTheme="majorHAnsi" w:hAnsiTheme="majorHAnsi" w:cstheme="majorHAnsi"/>
        </w:rPr>
      </w:pPr>
      <w:r w:rsidRPr="009C0C9C">
        <w:rPr>
          <w:rFonts w:asciiTheme="majorHAnsi" w:hAnsiTheme="majorHAnsi" w:cstheme="majorHAnsi"/>
        </w:rPr>
        <w:t>In a real shopping experience, people pay for items through various methods like credit cards, cash, or PayPal. They don’t need to understand the underlying mechanisms of each payment type (like how a credit card is authorized or how PayPal handles transactions). They only interact with the interface (e.g., swiping a card, clicking a "Pay with PayPal" button), and the complex transaction details are abstracted away.</w:t>
      </w:r>
    </w:p>
    <w:p w14:paraId="0E736CAB" w14:textId="77777777" w:rsidR="00D2635F" w:rsidRPr="00D2635F" w:rsidRDefault="00D2635F" w:rsidP="00D2635F">
      <w:pPr>
        <w:rPr>
          <w:rFonts w:asciiTheme="majorHAnsi" w:hAnsiTheme="majorHAnsi" w:cstheme="majorHAnsi"/>
          <w:b/>
          <w:bCs/>
          <w:lang w:val="en-IN"/>
        </w:rPr>
      </w:pPr>
      <w:r w:rsidRPr="00D2635F">
        <w:rPr>
          <w:rFonts w:asciiTheme="majorHAnsi" w:hAnsiTheme="majorHAnsi" w:cstheme="majorHAnsi"/>
          <w:b/>
          <w:bCs/>
          <w:lang w:val="en-IN"/>
        </w:rPr>
        <w:lastRenderedPageBreak/>
        <w:t>Differences Between Encapsulation and Abstraction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3291"/>
        <w:gridCol w:w="3763"/>
      </w:tblGrid>
      <w:tr w:rsidR="00D2635F" w:rsidRPr="00D2635F" w14:paraId="6BB2F690" w14:textId="77777777" w:rsidTr="00D2635F">
        <w:trPr>
          <w:tblHeader/>
          <w:tblCellSpacing w:w="15" w:type="dxa"/>
        </w:trPr>
        <w:tc>
          <w:tcPr>
            <w:tcW w:w="0" w:type="auto"/>
            <w:vAlign w:val="center"/>
            <w:hideMark/>
          </w:tcPr>
          <w:p w14:paraId="7D1C85B4" w14:textId="77777777" w:rsidR="00D2635F" w:rsidRPr="00D2635F" w:rsidRDefault="00D2635F" w:rsidP="00D2635F">
            <w:pPr>
              <w:rPr>
                <w:rFonts w:asciiTheme="majorHAnsi" w:hAnsiTheme="majorHAnsi" w:cstheme="majorHAnsi"/>
                <w:b/>
                <w:bCs/>
                <w:lang w:val="en-IN"/>
              </w:rPr>
            </w:pPr>
            <w:r w:rsidRPr="00D2635F">
              <w:rPr>
                <w:rFonts w:asciiTheme="majorHAnsi" w:hAnsiTheme="majorHAnsi" w:cstheme="majorHAnsi"/>
                <w:b/>
                <w:bCs/>
                <w:lang w:val="en-IN"/>
              </w:rPr>
              <w:t>Aspect</w:t>
            </w:r>
          </w:p>
        </w:tc>
        <w:tc>
          <w:tcPr>
            <w:tcW w:w="0" w:type="auto"/>
            <w:vAlign w:val="center"/>
            <w:hideMark/>
          </w:tcPr>
          <w:p w14:paraId="4A424353" w14:textId="77777777" w:rsidR="00D2635F" w:rsidRPr="00D2635F" w:rsidRDefault="00D2635F" w:rsidP="00D2635F">
            <w:pPr>
              <w:rPr>
                <w:rFonts w:asciiTheme="majorHAnsi" w:hAnsiTheme="majorHAnsi" w:cstheme="majorHAnsi"/>
                <w:b/>
                <w:bCs/>
                <w:lang w:val="en-IN"/>
              </w:rPr>
            </w:pPr>
            <w:r w:rsidRPr="00D2635F">
              <w:rPr>
                <w:rFonts w:asciiTheme="majorHAnsi" w:hAnsiTheme="majorHAnsi" w:cstheme="majorHAnsi"/>
                <w:b/>
                <w:bCs/>
                <w:lang w:val="en-IN"/>
              </w:rPr>
              <w:t>Encapsulation</w:t>
            </w:r>
          </w:p>
        </w:tc>
        <w:tc>
          <w:tcPr>
            <w:tcW w:w="0" w:type="auto"/>
            <w:vAlign w:val="center"/>
            <w:hideMark/>
          </w:tcPr>
          <w:p w14:paraId="6B1DA795" w14:textId="77777777" w:rsidR="00D2635F" w:rsidRPr="00D2635F" w:rsidRDefault="00D2635F" w:rsidP="00D2635F">
            <w:pPr>
              <w:rPr>
                <w:rFonts w:asciiTheme="majorHAnsi" w:hAnsiTheme="majorHAnsi" w:cstheme="majorHAnsi"/>
                <w:b/>
                <w:bCs/>
                <w:lang w:val="en-IN"/>
              </w:rPr>
            </w:pPr>
            <w:r w:rsidRPr="00D2635F">
              <w:rPr>
                <w:rFonts w:asciiTheme="majorHAnsi" w:hAnsiTheme="majorHAnsi" w:cstheme="majorHAnsi"/>
                <w:b/>
                <w:bCs/>
                <w:lang w:val="en-IN"/>
              </w:rPr>
              <w:t>Abstraction</w:t>
            </w:r>
          </w:p>
        </w:tc>
      </w:tr>
      <w:tr w:rsidR="00D2635F" w:rsidRPr="00D2635F" w14:paraId="0CAE9238" w14:textId="77777777" w:rsidTr="00D2635F">
        <w:trPr>
          <w:tblCellSpacing w:w="15" w:type="dxa"/>
        </w:trPr>
        <w:tc>
          <w:tcPr>
            <w:tcW w:w="0" w:type="auto"/>
            <w:vAlign w:val="center"/>
            <w:hideMark/>
          </w:tcPr>
          <w:p w14:paraId="4BA9E0D5"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b/>
                <w:bCs/>
                <w:lang w:val="en-IN"/>
              </w:rPr>
              <w:t>Purpose</w:t>
            </w:r>
          </w:p>
        </w:tc>
        <w:tc>
          <w:tcPr>
            <w:tcW w:w="0" w:type="auto"/>
            <w:vAlign w:val="center"/>
            <w:hideMark/>
          </w:tcPr>
          <w:p w14:paraId="4F232238"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To protect and restrict access to the internal data of a class.</w:t>
            </w:r>
          </w:p>
        </w:tc>
        <w:tc>
          <w:tcPr>
            <w:tcW w:w="0" w:type="auto"/>
            <w:vAlign w:val="center"/>
            <w:hideMark/>
          </w:tcPr>
          <w:p w14:paraId="11E4AC31"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To hide the complexity by showing only essential features.</w:t>
            </w:r>
          </w:p>
        </w:tc>
      </w:tr>
      <w:tr w:rsidR="00D2635F" w:rsidRPr="00D2635F" w14:paraId="2F59248A" w14:textId="77777777" w:rsidTr="00D2635F">
        <w:trPr>
          <w:tblCellSpacing w:w="15" w:type="dxa"/>
        </w:trPr>
        <w:tc>
          <w:tcPr>
            <w:tcW w:w="0" w:type="auto"/>
            <w:vAlign w:val="center"/>
            <w:hideMark/>
          </w:tcPr>
          <w:p w14:paraId="202C2D96"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b/>
                <w:bCs/>
                <w:lang w:val="en-IN"/>
              </w:rPr>
              <w:t>Focus</w:t>
            </w:r>
          </w:p>
        </w:tc>
        <w:tc>
          <w:tcPr>
            <w:tcW w:w="0" w:type="auto"/>
            <w:vAlign w:val="center"/>
            <w:hideMark/>
          </w:tcPr>
          <w:p w14:paraId="59DD92A8"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 xml:space="preserve">Focuses on </w:t>
            </w:r>
            <w:r w:rsidRPr="00D2635F">
              <w:rPr>
                <w:rFonts w:asciiTheme="majorHAnsi" w:hAnsiTheme="majorHAnsi" w:cstheme="majorHAnsi"/>
                <w:b/>
                <w:bCs/>
                <w:lang w:val="en-IN"/>
              </w:rPr>
              <w:t>how</w:t>
            </w:r>
            <w:r w:rsidRPr="00D2635F">
              <w:rPr>
                <w:rFonts w:asciiTheme="majorHAnsi" w:hAnsiTheme="majorHAnsi" w:cstheme="majorHAnsi"/>
                <w:lang w:val="en-IN"/>
              </w:rPr>
              <w:t xml:space="preserve"> data is accessed and modified.</w:t>
            </w:r>
          </w:p>
        </w:tc>
        <w:tc>
          <w:tcPr>
            <w:tcW w:w="0" w:type="auto"/>
            <w:vAlign w:val="center"/>
            <w:hideMark/>
          </w:tcPr>
          <w:p w14:paraId="24501598"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 xml:space="preserve">Focuses on </w:t>
            </w:r>
            <w:r w:rsidRPr="00D2635F">
              <w:rPr>
                <w:rFonts w:asciiTheme="majorHAnsi" w:hAnsiTheme="majorHAnsi" w:cstheme="majorHAnsi"/>
                <w:b/>
                <w:bCs/>
                <w:lang w:val="en-IN"/>
              </w:rPr>
              <w:t>what</w:t>
            </w:r>
            <w:r w:rsidRPr="00D2635F">
              <w:rPr>
                <w:rFonts w:asciiTheme="majorHAnsi" w:hAnsiTheme="majorHAnsi" w:cstheme="majorHAnsi"/>
                <w:lang w:val="en-IN"/>
              </w:rPr>
              <w:t xml:space="preserve"> functionality is provided to the user.</w:t>
            </w:r>
          </w:p>
        </w:tc>
      </w:tr>
      <w:tr w:rsidR="00D2635F" w:rsidRPr="00D2635F" w14:paraId="2F9BCE90" w14:textId="77777777" w:rsidTr="00D2635F">
        <w:trPr>
          <w:tblCellSpacing w:w="15" w:type="dxa"/>
        </w:trPr>
        <w:tc>
          <w:tcPr>
            <w:tcW w:w="0" w:type="auto"/>
            <w:vAlign w:val="center"/>
            <w:hideMark/>
          </w:tcPr>
          <w:p w14:paraId="09DB7E14"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b/>
                <w:bCs/>
                <w:lang w:val="en-IN"/>
              </w:rPr>
              <w:t>Implementation</w:t>
            </w:r>
          </w:p>
        </w:tc>
        <w:tc>
          <w:tcPr>
            <w:tcW w:w="0" w:type="auto"/>
            <w:vAlign w:val="center"/>
            <w:hideMark/>
          </w:tcPr>
          <w:p w14:paraId="448084BB"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Uses private and protected attributes and methods.</w:t>
            </w:r>
          </w:p>
        </w:tc>
        <w:tc>
          <w:tcPr>
            <w:tcW w:w="0" w:type="auto"/>
            <w:vAlign w:val="center"/>
            <w:hideMark/>
          </w:tcPr>
          <w:p w14:paraId="1170CE02"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Uses abstract classes, interfaces, and high-level methods.</w:t>
            </w:r>
          </w:p>
        </w:tc>
      </w:tr>
      <w:tr w:rsidR="00D2635F" w:rsidRPr="00D2635F" w14:paraId="4E274B83" w14:textId="77777777" w:rsidTr="00D2635F">
        <w:trPr>
          <w:tblCellSpacing w:w="15" w:type="dxa"/>
        </w:trPr>
        <w:tc>
          <w:tcPr>
            <w:tcW w:w="0" w:type="auto"/>
            <w:vAlign w:val="center"/>
            <w:hideMark/>
          </w:tcPr>
          <w:p w14:paraId="075027C2"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b/>
                <w:bCs/>
                <w:lang w:val="en-IN"/>
              </w:rPr>
              <w:t>Accessibility</w:t>
            </w:r>
          </w:p>
        </w:tc>
        <w:tc>
          <w:tcPr>
            <w:tcW w:w="0" w:type="auto"/>
            <w:vAlign w:val="center"/>
            <w:hideMark/>
          </w:tcPr>
          <w:p w14:paraId="2911EEDB"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Limits access to the internal data (data hiding).</w:t>
            </w:r>
          </w:p>
        </w:tc>
        <w:tc>
          <w:tcPr>
            <w:tcW w:w="0" w:type="auto"/>
            <w:vAlign w:val="center"/>
            <w:hideMark/>
          </w:tcPr>
          <w:p w14:paraId="300515EF"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Exposes essential functionality, hiding internal implementation.</w:t>
            </w:r>
          </w:p>
        </w:tc>
      </w:tr>
      <w:tr w:rsidR="00D2635F" w:rsidRPr="00D2635F" w14:paraId="6AD8CBBF" w14:textId="77777777" w:rsidTr="00D2635F">
        <w:trPr>
          <w:tblCellSpacing w:w="15" w:type="dxa"/>
        </w:trPr>
        <w:tc>
          <w:tcPr>
            <w:tcW w:w="0" w:type="auto"/>
            <w:vAlign w:val="center"/>
            <w:hideMark/>
          </w:tcPr>
          <w:p w14:paraId="5488CAB0"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b/>
                <w:bCs/>
                <w:lang w:val="en-IN"/>
              </w:rPr>
              <w:t>Example</w:t>
            </w:r>
          </w:p>
        </w:tc>
        <w:tc>
          <w:tcPr>
            <w:tcW w:w="0" w:type="auto"/>
            <w:vAlign w:val="center"/>
            <w:hideMark/>
          </w:tcPr>
          <w:p w14:paraId="1ED4A392"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 xml:space="preserve">Using private attributes like __balance in </w:t>
            </w:r>
            <w:proofErr w:type="spellStart"/>
            <w:r w:rsidRPr="00D2635F">
              <w:rPr>
                <w:rFonts w:asciiTheme="majorHAnsi" w:hAnsiTheme="majorHAnsi" w:cstheme="majorHAnsi"/>
                <w:lang w:val="en-IN"/>
              </w:rPr>
              <w:t>BankAccount</w:t>
            </w:r>
            <w:proofErr w:type="spellEnd"/>
            <w:r w:rsidRPr="00D2635F">
              <w:rPr>
                <w:rFonts w:asciiTheme="majorHAnsi" w:hAnsiTheme="majorHAnsi" w:cstheme="majorHAnsi"/>
                <w:lang w:val="en-IN"/>
              </w:rPr>
              <w:t>.</w:t>
            </w:r>
          </w:p>
        </w:tc>
        <w:tc>
          <w:tcPr>
            <w:tcW w:w="0" w:type="auto"/>
            <w:vAlign w:val="center"/>
            <w:hideMark/>
          </w:tcPr>
          <w:p w14:paraId="5E93E583"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 xml:space="preserve">Defining </w:t>
            </w:r>
            <w:proofErr w:type="spellStart"/>
            <w:r w:rsidRPr="00D2635F">
              <w:rPr>
                <w:rFonts w:asciiTheme="majorHAnsi" w:hAnsiTheme="majorHAnsi" w:cstheme="majorHAnsi"/>
                <w:lang w:val="en-IN"/>
              </w:rPr>
              <w:t>process_payment</w:t>
            </w:r>
            <w:proofErr w:type="spellEnd"/>
            <w:r w:rsidRPr="00D2635F">
              <w:rPr>
                <w:rFonts w:asciiTheme="majorHAnsi" w:hAnsiTheme="majorHAnsi" w:cstheme="majorHAnsi"/>
                <w:lang w:val="en-IN"/>
              </w:rPr>
              <w:t xml:space="preserve"> as an abstract method in Payment.</w:t>
            </w:r>
          </w:p>
        </w:tc>
      </w:tr>
      <w:tr w:rsidR="00D2635F" w:rsidRPr="00D2635F" w14:paraId="6FF8FEBD" w14:textId="77777777" w:rsidTr="00D2635F">
        <w:trPr>
          <w:tblCellSpacing w:w="15" w:type="dxa"/>
        </w:trPr>
        <w:tc>
          <w:tcPr>
            <w:tcW w:w="0" w:type="auto"/>
            <w:vAlign w:val="center"/>
            <w:hideMark/>
          </w:tcPr>
          <w:p w14:paraId="1A0D5394"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b/>
                <w:bCs/>
                <w:lang w:val="en-IN"/>
              </w:rPr>
              <w:t>Role in OOP</w:t>
            </w:r>
          </w:p>
        </w:tc>
        <w:tc>
          <w:tcPr>
            <w:tcW w:w="0" w:type="auto"/>
            <w:vAlign w:val="center"/>
            <w:hideMark/>
          </w:tcPr>
          <w:p w14:paraId="0C4C0B8B"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Ensures data integrity by controlling access.</w:t>
            </w:r>
          </w:p>
        </w:tc>
        <w:tc>
          <w:tcPr>
            <w:tcW w:w="0" w:type="auto"/>
            <w:vAlign w:val="center"/>
            <w:hideMark/>
          </w:tcPr>
          <w:p w14:paraId="5C637E81"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Simplifies interaction by hiding complexity.</w:t>
            </w:r>
          </w:p>
        </w:tc>
      </w:tr>
      <w:tr w:rsidR="00D2635F" w:rsidRPr="00D2635F" w14:paraId="7DB93D18" w14:textId="77777777" w:rsidTr="00D2635F">
        <w:trPr>
          <w:tblCellSpacing w:w="15" w:type="dxa"/>
        </w:trPr>
        <w:tc>
          <w:tcPr>
            <w:tcW w:w="0" w:type="auto"/>
            <w:vAlign w:val="center"/>
            <w:hideMark/>
          </w:tcPr>
          <w:p w14:paraId="3E519DBC"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b/>
                <w:bCs/>
                <w:lang w:val="en-IN"/>
              </w:rPr>
              <w:t>Real-Life Analogy</w:t>
            </w:r>
          </w:p>
        </w:tc>
        <w:tc>
          <w:tcPr>
            <w:tcW w:w="0" w:type="auto"/>
            <w:vAlign w:val="center"/>
            <w:hideMark/>
          </w:tcPr>
          <w:p w14:paraId="5C1CFF8D"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Bank account balance is private and controlled by deposit/withdraw methods.</w:t>
            </w:r>
          </w:p>
        </w:tc>
        <w:tc>
          <w:tcPr>
            <w:tcW w:w="0" w:type="auto"/>
            <w:vAlign w:val="center"/>
            <w:hideMark/>
          </w:tcPr>
          <w:p w14:paraId="5F849E49" w14:textId="77777777" w:rsidR="00D2635F" w:rsidRPr="00D2635F" w:rsidRDefault="00D2635F" w:rsidP="00D2635F">
            <w:pPr>
              <w:rPr>
                <w:rFonts w:asciiTheme="majorHAnsi" w:hAnsiTheme="majorHAnsi" w:cstheme="majorHAnsi"/>
                <w:lang w:val="en-IN"/>
              </w:rPr>
            </w:pPr>
            <w:r w:rsidRPr="00D2635F">
              <w:rPr>
                <w:rFonts w:asciiTheme="majorHAnsi" w:hAnsiTheme="majorHAnsi" w:cstheme="majorHAnsi"/>
                <w:lang w:val="en-IN"/>
              </w:rPr>
              <w:t>A car provides a simplified interface (steering, pedals) to drive, without exposing engine details.</w:t>
            </w:r>
          </w:p>
        </w:tc>
      </w:tr>
    </w:tbl>
    <w:p w14:paraId="18E5CDFC" w14:textId="77777777" w:rsidR="00D2635F" w:rsidRPr="009C0C9C" w:rsidRDefault="00D2635F">
      <w:pPr>
        <w:rPr>
          <w:rFonts w:asciiTheme="majorHAnsi" w:hAnsiTheme="majorHAnsi" w:cstheme="majorHAnsi"/>
        </w:rPr>
      </w:pPr>
    </w:p>
    <w:p w14:paraId="011B3D74" w14:textId="2119A3BE" w:rsidR="001F32A7" w:rsidRPr="009C0C9C" w:rsidRDefault="00000000" w:rsidP="00D2635F">
      <w:pPr>
        <w:pStyle w:val="Heading2"/>
        <w:rPr>
          <w:rFonts w:cstheme="majorHAnsi"/>
        </w:rPr>
      </w:pPr>
      <w:r w:rsidRPr="009C0C9C">
        <w:rPr>
          <w:rFonts w:cstheme="majorHAnsi"/>
        </w:rPr>
        <w:t>Inheritance:</w:t>
      </w:r>
    </w:p>
    <w:p w14:paraId="3E9E56EC" w14:textId="6FAB6F56" w:rsidR="001F32A7" w:rsidRPr="009C0C9C" w:rsidRDefault="00000000">
      <w:pPr>
        <w:rPr>
          <w:rFonts w:asciiTheme="majorHAnsi" w:hAnsiTheme="majorHAnsi" w:cstheme="majorHAnsi"/>
        </w:rPr>
      </w:pPr>
      <w:r w:rsidRPr="009C0C9C">
        <w:rPr>
          <w:rFonts w:asciiTheme="majorHAnsi" w:hAnsiTheme="majorHAnsi" w:cstheme="majorHAnsi"/>
        </w:rPr>
        <w:t>Inheritance is a core concept in object-oriented programming (OOP) that allows a class (known as a child or subclass) to inherit attributes and methods from another class (known as a parent or superclass). This enables code reuse and allows us to build complex systems in a structured, modular way by defining relationships between classes.</w:t>
      </w:r>
    </w:p>
    <w:p w14:paraId="5B797C77" w14:textId="77777777" w:rsidR="001F32A7" w:rsidRPr="009C0C9C" w:rsidRDefault="00000000">
      <w:pPr>
        <w:pStyle w:val="Heading3"/>
        <w:rPr>
          <w:rFonts w:cstheme="majorHAnsi"/>
        </w:rPr>
      </w:pPr>
      <w:r w:rsidRPr="009C0C9C">
        <w:rPr>
          <w:rFonts w:cstheme="majorHAnsi"/>
        </w:rPr>
        <w:t>Real-Life Example of Inheritance:</w:t>
      </w:r>
    </w:p>
    <w:p w14:paraId="5EA8CE2D" w14:textId="77777777" w:rsidR="001F32A7" w:rsidRPr="009C0C9C" w:rsidRDefault="00000000">
      <w:pPr>
        <w:rPr>
          <w:rFonts w:asciiTheme="majorHAnsi" w:hAnsiTheme="majorHAnsi" w:cstheme="majorHAnsi"/>
        </w:rPr>
      </w:pPr>
      <w:r w:rsidRPr="009C0C9C">
        <w:rPr>
          <w:rFonts w:asciiTheme="majorHAnsi" w:hAnsiTheme="majorHAnsi" w:cstheme="majorHAnsi"/>
        </w:rPr>
        <w:t>Consider a university system where we have different types of members, such as students, professors, and administrative staff. All of them share common properties like name, ID, and contact information, and common actions like updating contact details. However, each type also has unique properties and behaviors, such as courses for students, research areas for professors, and departments for administrative staff. Using inheritance, we can define a general UniversityMember class and then have Student, Professor, and AdminStaff classes inherit from it, adding specific details for each member type.</w:t>
      </w:r>
    </w:p>
    <w:p w14:paraId="0CFA723C" w14:textId="77777777" w:rsidR="001F32A7" w:rsidRPr="009C0C9C" w:rsidRDefault="001F32A7">
      <w:pPr>
        <w:rPr>
          <w:rFonts w:asciiTheme="majorHAnsi" w:hAnsiTheme="majorHAnsi" w:cstheme="majorHAnsi"/>
        </w:rPr>
      </w:pPr>
    </w:p>
    <w:p w14:paraId="7EFD321F" w14:textId="77777777" w:rsidR="001F32A7" w:rsidRPr="009C0C9C" w:rsidRDefault="00000000">
      <w:pPr>
        <w:pStyle w:val="Heading3"/>
        <w:rPr>
          <w:rFonts w:cstheme="majorHAnsi"/>
        </w:rPr>
      </w:pPr>
      <w:r w:rsidRPr="009C0C9C">
        <w:rPr>
          <w:rFonts w:cstheme="majorHAnsi"/>
        </w:rPr>
        <w:lastRenderedPageBreak/>
        <w:t>Key Benefits of Inheritance:</w:t>
      </w:r>
    </w:p>
    <w:p w14:paraId="5278D6A8" w14:textId="77777777" w:rsidR="001F32A7" w:rsidRPr="009C0C9C" w:rsidRDefault="00000000" w:rsidP="00D2635F">
      <w:pPr>
        <w:pStyle w:val="ListParagraph"/>
        <w:numPr>
          <w:ilvl w:val="0"/>
          <w:numId w:val="11"/>
        </w:numPr>
        <w:rPr>
          <w:rFonts w:asciiTheme="majorHAnsi" w:hAnsiTheme="majorHAnsi" w:cstheme="majorHAnsi"/>
        </w:rPr>
      </w:pPr>
      <w:r w:rsidRPr="009C0C9C">
        <w:rPr>
          <w:rFonts w:asciiTheme="majorHAnsi" w:hAnsiTheme="majorHAnsi" w:cstheme="majorHAnsi"/>
        </w:rPr>
        <w:t>Code Reusability: Allows classes to reuse methods and attributes from parent classes.</w:t>
      </w:r>
    </w:p>
    <w:p w14:paraId="00CFCD91" w14:textId="77777777" w:rsidR="001F32A7" w:rsidRPr="009C0C9C" w:rsidRDefault="00000000" w:rsidP="00D2635F">
      <w:pPr>
        <w:pStyle w:val="ListParagraph"/>
        <w:numPr>
          <w:ilvl w:val="0"/>
          <w:numId w:val="11"/>
        </w:numPr>
        <w:rPr>
          <w:rFonts w:asciiTheme="majorHAnsi" w:hAnsiTheme="majorHAnsi" w:cstheme="majorHAnsi"/>
        </w:rPr>
      </w:pPr>
      <w:r w:rsidRPr="009C0C9C">
        <w:rPr>
          <w:rFonts w:asciiTheme="majorHAnsi" w:hAnsiTheme="majorHAnsi" w:cstheme="majorHAnsi"/>
        </w:rPr>
        <w:t>Logical Structure: Creates a hierarchical relationship, improving organization and clarity.</w:t>
      </w:r>
    </w:p>
    <w:p w14:paraId="1297BE49" w14:textId="1EDB22BE" w:rsidR="001F32A7" w:rsidRPr="009C0C9C" w:rsidRDefault="00000000" w:rsidP="00D2635F">
      <w:pPr>
        <w:pStyle w:val="ListParagraph"/>
        <w:numPr>
          <w:ilvl w:val="0"/>
          <w:numId w:val="11"/>
        </w:numPr>
        <w:rPr>
          <w:rFonts w:asciiTheme="majorHAnsi" w:hAnsiTheme="majorHAnsi" w:cstheme="majorHAnsi"/>
        </w:rPr>
      </w:pPr>
      <w:r w:rsidRPr="009C0C9C">
        <w:rPr>
          <w:rFonts w:asciiTheme="majorHAnsi" w:hAnsiTheme="majorHAnsi" w:cstheme="majorHAnsi"/>
        </w:rPr>
        <w:t>Extendability: Makes it easy to add new functionality by extending existing classes.</w:t>
      </w:r>
    </w:p>
    <w:p w14:paraId="626BAEF0" w14:textId="77777777" w:rsidR="001F32A7" w:rsidRPr="009C0C9C" w:rsidRDefault="001F32A7">
      <w:pPr>
        <w:rPr>
          <w:rFonts w:asciiTheme="majorHAnsi" w:hAnsiTheme="majorHAnsi" w:cstheme="majorHAnsi"/>
        </w:rPr>
      </w:pPr>
    </w:p>
    <w:p w14:paraId="582324C6" w14:textId="77777777" w:rsidR="001F32A7" w:rsidRPr="009C0C9C" w:rsidRDefault="00000000">
      <w:pPr>
        <w:pStyle w:val="Heading3"/>
        <w:rPr>
          <w:rFonts w:cstheme="majorHAnsi"/>
        </w:rPr>
      </w:pPr>
      <w:r w:rsidRPr="009C0C9C">
        <w:rPr>
          <w:rFonts w:cstheme="majorHAnsi"/>
        </w:rPr>
        <w:t>Types of Inheritance in Python:</w:t>
      </w:r>
    </w:p>
    <w:p w14:paraId="49F072F7" w14:textId="691FC7CA" w:rsidR="001F32A7" w:rsidRPr="009C0C9C" w:rsidRDefault="00000000">
      <w:pPr>
        <w:rPr>
          <w:rFonts w:asciiTheme="majorHAnsi" w:hAnsiTheme="majorHAnsi" w:cstheme="majorHAnsi"/>
        </w:rPr>
      </w:pPr>
      <w:r w:rsidRPr="009C0C9C">
        <w:rPr>
          <w:rFonts w:asciiTheme="majorHAnsi" w:hAnsiTheme="majorHAnsi" w:cstheme="majorHAnsi"/>
        </w:rPr>
        <w:t>Python supports several types of inheritance, each serving different needs. Below, we’ll explore each type with examples.</w:t>
      </w:r>
    </w:p>
    <w:p w14:paraId="2877373D" w14:textId="77777777" w:rsidR="001F32A7" w:rsidRPr="009C0C9C" w:rsidRDefault="00000000">
      <w:pPr>
        <w:pStyle w:val="Heading4"/>
        <w:rPr>
          <w:rFonts w:cstheme="majorHAnsi"/>
        </w:rPr>
      </w:pPr>
      <w:r w:rsidRPr="009C0C9C">
        <w:rPr>
          <w:rFonts w:cstheme="majorHAnsi"/>
        </w:rPr>
        <w:t>1. Single Inheritance:</w:t>
      </w:r>
    </w:p>
    <w:p w14:paraId="56C56540" w14:textId="30501E7F" w:rsidR="001F32A7" w:rsidRPr="009C0C9C" w:rsidRDefault="00000000">
      <w:pPr>
        <w:rPr>
          <w:rFonts w:asciiTheme="majorHAnsi" w:hAnsiTheme="majorHAnsi" w:cstheme="majorHAnsi"/>
        </w:rPr>
      </w:pPr>
      <w:r w:rsidRPr="009C0C9C">
        <w:rPr>
          <w:rFonts w:asciiTheme="majorHAnsi" w:hAnsiTheme="majorHAnsi" w:cstheme="majorHAnsi"/>
        </w:rPr>
        <w:t>In single inheritance, a subclass inherits from only one parent class. This is the simplest form of inheritance, establishing a one-to-one relationship between the parent and child class.</w:t>
      </w:r>
    </w:p>
    <w:p w14:paraId="7E389ABE" w14:textId="0340904A" w:rsidR="001F32A7" w:rsidRPr="009C0C9C" w:rsidRDefault="00000000">
      <w:pPr>
        <w:rPr>
          <w:rFonts w:asciiTheme="majorHAnsi" w:hAnsiTheme="majorHAnsi" w:cstheme="majorHAns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9C">
        <w:rPr>
          <w:rFonts w:asciiTheme="majorHAnsi" w:hAnsiTheme="majorHAnsi" w:cstheme="majorHAns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
    <w:p w14:paraId="04E73433"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Parent class</w:t>
      </w:r>
    </w:p>
    <w:p w14:paraId="34CA2DC5"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class Vehicle:</w:t>
      </w:r>
    </w:p>
    <w:p w14:paraId="4B4A9C9B"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xml:space="preserve">    def start(self):</w:t>
      </w:r>
    </w:p>
    <w:p w14:paraId="0866CF70"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"Starting the vehicle.")</w:t>
      </w:r>
    </w:p>
    <w:p w14:paraId="6B30A917" w14:textId="77777777" w:rsidR="00DA43A3" w:rsidRPr="009C0C9C" w:rsidRDefault="00DA43A3" w:rsidP="00DA43A3">
      <w:pPr>
        <w:rPr>
          <w:rFonts w:asciiTheme="majorHAnsi" w:hAnsiTheme="majorHAnsi" w:cstheme="majorHAnsi"/>
        </w:rPr>
      </w:pPr>
    </w:p>
    <w:p w14:paraId="44D3DA68"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Child class</w:t>
      </w:r>
    </w:p>
    <w:p w14:paraId="0E6E95C9"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xml:space="preserve">class </w:t>
      </w:r>
      <w:proofErr w:type="gramStart"/>
      <w:r w:rsidRPr="009C0C9C">
        <w:rPr>
          <w:rFonts w:asciiTheme="majorHAnsi" w:hAnsiTheme="majorHAnsi" w:cstheme="majorHAnsi"/>
        </w:rPr>
        <w:t>Car(</w:t>
      </w:r>
      <w:proofErr w:type="gramEnd"/>
      <w:r w:rsidRPr="009C0C9C">
        <w:rPr>
          <w:rFonts w:asciiTheme="majorHAnsi" w:hAnsiTheme="majorHAnsi" w:cstheme="majorHAnsi"/>
        </w:rPr>
        <w:t>Vehicle):</w:t>
      </w:r>
    </w:p>
    <w:p w14:paraId="4374F6DE"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xml:space="preserve">    def drive(self):</w:t>
      </w:r>
    </w:p>
    <w:p w14:paraId="792F7AFC"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"The car is driving.")</w:t>
      </w:r>
    </w:p>
    <w:p w14:paraId="2D8E1BAC" w14:textId="77777777" w:rsidR="00DA43A3" w:rsidRPr="009C0C9C" w:rsidRDefault="00DA43A3" w:rsidP="00DA43A3">
      <w:pPr>
        <w:rPr>
          <w:rFonts w:asciiTheme="majorHAnsi" w:hAnsiTheme="majorHAnsi" w:cstheme="majorHAnsi"/>
        </w:rPr>
      </w:pPr>
    </w:p>
    <w:p w14:paraId="3FC84E5B" w14:textId="77777777" w:rsidR="00DA43A3" w:rsidRPr="009C0C9C" w:rsidRDefault="00DA43A3" w:rsidP="00DA43A3">
      <w:pPr>
        <w:rPr>
          <w:rFonts w:asciiTheme="majorHAnsi" w:hAnsiTheme="majorHAnsi" w:cstheme="majorHAnsi"/>
        </w:rPr>
      </w:pPr>
      <w:r w:rsidRPr="009C0C9C">
        <w:rPr>
          <w:rFonts w:asciiTheme="majorHAnsi" w:hAnsiTheme="majorHAnsi" w:cstheme="majorHAnsi"/>
        </w:rPr>
        <w:t># Usage</w:t>
      </w:r>
    </w:p>
    <w:p w14:paraId="0272CDBB" w14:textId="77777777" w:rsidR="00DA43A3" w:rsidRPr="009C0C9C" w:rsidRDefault="00DA43A3" w:rsidP="00DA43A3">
      <w:pPr>
        <w:rPr>
          <w:rFonts w:asciiTheme="majorHAnsi" w:hAnsiTheme="majorHAnsi" w:cstheme="majorHAnsi"/>
        </w:rPr>
      </w:pPr>
      <w:proofErr w:type="spellStart"/>
      <w:r w:rsidRPr="009C0C9C">
        <w:rPr>
          <w:rFonts w:asciiTheme="majorHAnsi" w:hAnsiTheme="majorHAnsi" w:cstheme="majorHAnsi"/>
        </w:rPr>
        <w:t>my_car</w:t>
      </w:r>
      <w:proofErr w:type="spellEnd"/>
      <w:r w:rsidRPr="009C0C9C">
        <w:rPr>
          <w:rFonts w:asciiTheme="majorHAnsi" w:hAnsiTheme="majorHAnsi" w:cstheme="majorHAnsi"/>
        </w:rPr>
        <w:t xml:space="preserve"> = </w:t>
      </w:r>
      <w:proofErr w:type="gramStart"/>
      <w:r w:rsidRPr="009C0C9C">
        <w:rPr>
          <w:rFonts w:asciiTheme="majorHAnsi" w:hAnsiTheme="majorHAnsi" w:cstheme="majorHAnsi"/>
        </w:rPr>
        <w:t>Car(</w:t>
      </w:r>
      <w:proofErr w:type="gramEnd"/>
      <w:r w:rsidRPr="009C0C9C">
        <w:rPr>
          <w:rFonts w:asciiTheme="majorHAnsi" w:hAnsiTheme="majorHAnsi" w:cstheme="majorHAnsi"/>
        </w:rPr>
        <w:t>)</w:t>
      </w:r>
    </w:p>
    <w:p w14:paraId="094B3C27" w14:textId="77777777" w:rsidR="00DA43A3" w:rsidRPr="009C0C9C" w:rsidRDefault="00DA43A3" w:rsidP="00DA43A3">
      <w:pPr>
        <w:rPr>
          <w:rFonts w:asciiTheme="majorHAnsi" w:hAnsiTheme="majorHAnsi" w:cstheme="majorHAnsi"/>
        </w:rPr>
      </w:pPr>
      <w:proofErr w:type="spellStart"/>
      <w:r w:rsidRPr="009C0C9C">
        <w:rPr>
          <w:rFonts w:asciiTheme="majorHAnsi" w:hAnsiTheme="majorHAnsi" w:cstheme="majorHAnsi"/>
        </w:rPr>
        <w:t>my_</w:t>
      </w:r>
      <w:proofErr w:type="gramStart"/>
      <w:r w:rsidRPr="009C0C9C">
        <w:rPr>
          <w:rFonts w:asciiTheme="majorHAnsi" w:hAnsiTheme="majorHAnsi" w:cstheme="majorHAnsi"/>
        </w:rPr>
        <w:t>car.start</w:t>
      </w:r>
      <w:proofErr w:type="spellEnd"/>
      <w:proofErr w:type="gramEnd"/>
      <w:r w:rsidRPr="009C0C9C">
        <w:rPr>
          <w:rFonts w:asciiTheme="majorHAnsi" w:hAnsiTheme="majorHAnsi" w:cstheme="majorHAnsi"/>
        </w:rPr>
        <w:t>()  # Output: Starting the vehicle.</w:t>
      </w:r>
    </w:p>
    <w:p w14:paraId="3BE8C94E" w14:textId="4B2628D0" w:rsidR="009C0C9C" w:rsidRPr="009C0C9C" w:rsidRDefault="00DA43A3" w:rsidP="009C0C9C">
      <w:pPr>
        <w:rPr>
          <w:rFonts w:asciiTheme="majorHAnsi" w:hAnsiTheme="majorHAnsi" w:cstheme="majorHAnsi"/>
        </w:rPr>
      </w:pPr>
      <w:proofErr w:type="spellStart"/>
      <w:r w:rsidRPr="009C0C9C">
        <w:rPr>
          <w:rFonts w:asciiTheme="majorHAnsi" w:hAnsiTheme="majorHAnsi" w:cstheme="majorHAnsi"/>
        </w:rPr>
        <w:t>my_</w:t>
      </w:r>
      <w:proofErr w:type="gramStart"/>
      <w:r w:rsidRPr="009C0C9C">
        <w:rPr>
          <w:rFonts w:asciiTheme="majorHAnsi" w:hAnsiTheme="majorHAnsi" w:cstheme="majorHAnsi"/>
        </w:rPr>
        <w:t>car.drive</w:t>
      </w:r>
      <w:proofErr w:type="spellEnd"/>
      <w:proofErr w:type="gramEnd"/>
      <w:r w:rsidRPr="009C0C9C">
        <w:rPr>
          <w:rFonts w:asciiTheme="majorHAnsi" w:hAnsiTheme="majorHAnsi" w:cstheme="majorHAnsi"/>
        </w:rPr>
        <w:t>()  # Output: The car is driving.</w:t>
      </w:r>
    </w:p>
    <w:p w14:paraId="79401D5B" w14:textId="6DB4608C" w:rsidR="001F32A7" w:rsidRPr="009C0C9C" w:rsidRDefault="00000000">
      <w:pPr>
        <w:pStyle w:val="Heading3"/>
        <w:rPr>
          <w:rFonts w:cstheme="majorHAnsi"/>
        </w:rPr>
      </w:pPr>
      <w:r w:rsidRPr="009C0C9C">
        <w:rPr>
          <w:rFonts w:cstheme="majorHAnsi"/>
        </w:rPr>
        <w:t>Explanation:</w:t>
      </w:r>
    </w:p>
    <w:p w14:paraId="73291416" w14:textId="59264CE1"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In this example, Car inherits from Vehicle, gaining access to its start method. </w:t>
      </w:r>
      <w:proofErr w:type="gramStart"/>
      <w:r w:rsidRPr="009C0C9C">
        <w:rPr>
          <w:rFonts w:asciiTheme="majorHAnsi" w:hAnsiTheme="majorHAnsi" w:cstheme="majorHAnsi"/>
        </w:rPr>
        <w:t>Car</w:t>
      </w:r>
      <w:proofErr w:type="gramEnd"/>
      <w:r w:rsidRPr="009C0C9C">
        <w:rPr>
          <w:rFonts w:asciiTheme="majorHAnsi" w:hAnsiTheme="majorHAnsi" w:cstheme="majorHAnsi"/>
        </w:rPr>
        <w:t xml:space="preserve"> can also define its own methods, like drive.</w:t>
      </w:r>
    </w:p>
    <w:p w14:paraId="1411D3F4" w14:textId="77777777" w:rsidR="001F32A7" w:rsidRPr="009C0C9C" w:rsidRDefault="00000000">
      <w:pPr>
        <w:pStyle w:val="Heading4"/>
        <w:rPr>
          <w:rFonts w:cstheme="majorHAnsi"/>
        </w:rPr>
      </w:pPr>
      <w:r w:rsidRPr="009C0C9C">
        <w:rPr>
          <w:rFonts w:cstheme="majorHAnsi"/>
        </w:rPr>
        <w:lastRenderedPageBreak/>
        <w:t>2. Multiple Inheritance:</w:t>
      </w:r>
    </w:p>
    <w:p w14:paraId="0AFCE0DB" w14:textId="77777777" w:rsidR="001F32A7" w:rsidRPr="009C0C9C" w:rsidRDefault="00000000">
      <w:pPr>
        <w:rPr>
          <w:rFonts w:asciiTheme="majorHAnsi" w:hAnsiTheme="majorHAnsi" w:cstheme="majorHAnsi"/>
        </w:rPr>
      </w:pPr>
      <w:r w:rsidRPr="009C0C9C">
        <w:rPr>
          <w:rFonts w:asciiTheme="majorHAnsi" w:hAnsiTheme="majorHAnsi" w:cstheme="majorHAnsi"/>
        </w:rPr>
        <w:t>In multiple inheritance, a subclass inherits from more than one parent class. This is useful when a class needs to combine functionality from multiple sources. Python supports multiple inheritance but requires careful handling to avoid complexity and ambiguity.</w:t>
      </w:r>
    </w:p>
    <w:p w14:paraId="12B05769" w14:textId="77777777" w:rsidR="001F32A7" w:rsidRPr="009C0C9C" w:rsidRDefault="00000000">
      <w:pPr>
        <w:rPr>
          <w:rFonts w:asciiTheme="majorHAnsi" w:hAnsiTheme="majorHAnsi" w:cstheme="majorHAnsi"/>
          <w:b/>
          <w:bCs/>
        </w:rPr>
      </w:pPr>
      <w:proofErr w:type="gramStart"/>
      <w:r w:rsidRPr="009C0C9C">
        <w:rPr>
          <w:rFonts w:asciiTheme="majorHAnsi" w:hAnsiTheme="majorHAnsi" w:cstheme="majorHAnsi"/>
          <w:b/>
          <w:bCs/>
        </w:rPr>
        <w:t>Example :</w:t>
      </w:r>
      <w:proofErr w:type="gramEnd"/>
    </w:p>
    <w:p w14:paraId="7B7524B9"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Parent classes</w:t>
      </w:r>
    </w:p>
    <w:p w14:paraId="580EBFD9"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class Engine:</w:t>
      </w:r>
    </w:p>
    <w:p w14:paraId="48E2BE60"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engine_info</w:t>
      </w:r>
      <w:proofErr w:type="spellEnd"/>
      <w:r w:rsidRPr="009C0C9C">
        <w:rPr>
          <w:rFonts w:asciiTheme="majorHAnsi" w:hAnsiTheme="majorHAnsi" w:cstheme="majorHAnsi"/>
        </w:rPr>
        <w:t>(self):</w:t>
      </w:r>
    </w:p>
    <w:p w14:paraId="3DAE3AD9"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"Engine type: V8")</w:t>
      </w:r>
    </w:p>
    <w:p w14:paraId="601465BB" w14:textId="77777777" w:rsidR="009C0C9C" w:rsidRPr="009C0C9C" w:rsidRDefault="009C0C9C" w:rsidP="009C0C9C">
      <w:pPr>
        <w:rPr>
          <w:rFonts w:asciiTheme="majorHAnsi" w:hAnsiTheme="majorHAnsi" w:cstheme="majorHAnsi"/>
        </w:rPr>
      </w:pPr>
    </w:p>
    <w:p w14:paraId="098F9B0B"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class Body:</w:t>
      </w:r>
    </w:p>
    <w:p w14:paraId="653B9BE2"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body_info</w:t>
      </w:r>
      <w:proofErr w:type="spellEnd"/>
      <w:r w:rsidRPr="009C0C9C">
        <w:rPr>
          <w:rFonts w:asciiTheme="majorHAnsi" w:hAnsiTheme="majorHAnsi" w:cstheme="majorHAnsi"/>
        </w:rPr>
        <w:t>(self):</w:t>
      </w:r>
    </w:p>
    <w:p w14:paraId="3AD8115B"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"Body type: SUV")</w:t>
      </w:r>
    </w:p>
    <w:p w14:paraId="0E1EAB40" w14:textId="77777777" w:rsidR="009C0C9C" w:rsidRPr="009C0C9C" w:rsidRDefault="009C0C9C" w:rsidP="009C0C9C">
      <w:pPr>
        <w:rPr>
          <w:rFonts w:asciiTheme="majorHAnsi" w:hAnsiTheme="majorHAnsi" w:cstheme="majorHAnsi"/>
        </w:rPr>
      </w:pPr>
    </w:p>
    <w:p w14:paraId="499C6BE6"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Child class</w:t>
      </w:r>
    </w:p>
    <w:p w14:paraId="10E4327F"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class </w:t>
      </w:r>
      <w:proofErr w:type="gramStart"/>
      <w:r w:rsidRPr="009C0C9C">
        <w:rPr>
          <w:rFonts w:asciiTheme="majorHAnsi" w:hAnsiTheme="majorHAnsi" w:cstheme="majorHAnsi"/>
        </w:rPr>
        <w:t>Car(</w:t>
      </w:r>
      <w:proofErr w:type="gramEnd"/>
      <w:r w:rsidRPr="009C0C9C">
        <w:rPr>
          <w:rFonts w:asciiTheme="majorHAnsi" w:hAnsiTheme="majorHAnsi" w:cstheme="majorHAnsi"/>
        </w:rPr>
        <w:t>Engine, Body):</w:t>
      </w:r>
    </w:p>
    <w:p w14:paraId="1D71E0BF" w14:textId="77777777"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    def </w:t>
      </w:r>
      <w:proofErr w:type="spellStart"/>
      <w:r w:rsidRPr="009C0C9C">
        <w:rPr>
          <w:rFonts w:asciiTheme="majorHAnsi" w:hAnsiTheme="majorHAnsi" w:cstheme="majorHAnsi"/>
        </w:rPr>
        <w:t>car_info</w:t>
      </w:r>
      <w:proofErr w:type="spellEnd"/>
      <w:r w:rsidRPr="009C0C9C">
        <w:rPr>
          <w:rFonts w:asciiTheme="majorHAnsi" w:hAnsiTheme="majorHAnsi" w:cstheme="majorHAnsi"/>
        </w:rPr>
        <w:t>(self):</w:t>
      </w:r>
    </w:p>
    <w:p w14:paraId="6C08DB3F" w14:textId="3A0822AC" w:rsidR="009C0C9C" w:rsidRPr="009C0C9C" w:rsidRDefault="009C0C9C" w:rsidP="009C0C9C">
      <w:pPr>
        <w:rPr>
          <w:rFonts w:asciiTheme="majorHAnsi" w:hAnsiTheme="majorHAnsi" w:cstheme="majorHAnsi"/>
        </w:rPr>
      </w:pPr>
      <w:r w:rsidRPr="009C0C9C">
        <w:rPr>
          <w:rFonts w:asciiTheme="majorHAnsi" w:hAnsiTheme="majorHAnsi" w:cstheme="majorHAnsi"/>
        </w:rPr>
        <w:t xml:space="preserve">        </w:t>
      </w:r>
      <w:proofErr w:type="gramStart"/>
      <w:r w:rsidRPr="009C0C9C">
        <w:rPr>
          <w:rFonts w:asciiTheme="majorHAnsi" w:hAnsiTheme="majorHAnsi" w:cstheme="majorHAnsi"/>
        </w:rPr>
        <w:t>print(</w:t>
      </w:r>
      <w:proofErr w:type="gramEnd"/>
      <w:r w:rsidRPr="009C0C9C">
        <w:rPr>
          <w:rFonts w:asciiTheme="majorHAnsi" w:hAnsiTheme="majorHAnsi" w:cstheme="majorHAnsi"/>
        </w:rPr>
        <w:t>"Car information.")</w:t>
      </w:r>
    </w:p>
    <w:p w14:paraId="2AD0027D" w14:textId="77777777" w:rsidR="009C0C9C" w:rsidRPr="009C0C9C" w:rsidRDefault="009C0C9C" w:rsidP="009C0C9C">
      <w:pP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9C">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Usage</w:t>
      </w:r>
    </w:p>
    <w:p w14:paraId="08FC3FF8" w14:textId="77777777" w:rsidR="009C0C9C" w:rsidRPr="009C0C9C" w:rsidRDefault="009C0C9C" w:rsidP="009C0C9C">
      <w:pPr>
        <w:rPr>
          <w:rFonts w:asciiTheme="majorHAnsi" w:hAnsiTheme="majorHAnsi" w:cstheme="majorHAnsi"/>
        </w:rPr>
      </w:pPr>
      <w:proofErr w:type="spellStart"/>
      <w:r w:rsidRPr="009C0C9C">
        <w:rPr>
          <w:rFonts w:asciiTheme="majorHAnsi" w:hAnsiTheme="majorHAnsi" w:cstheme="majorHAnsi"/>
        </w:rPr>
        <w:t>my_car</w:t>
      </w:r>
      <w:proofErr w:type="spellEnd"/>
      <w:r w:rsidRPr="009C0C9C">
        <w:rPr>
          <w:rFonts w:asciiTheme="majorHAnsi" w:hAnsiTheme="majorHAnsi" w:cstheme="majorHAnsi"/>
        </w:rPr>
        <w:t xml:space="preserve"> = </w:t>
      </w:r>
      <w:proofErr w:type="gramStart"/>
      <w:r w:rsidRPr="009C0C9C">
        <w:rPr>
          <w:rFonts w:asciiTheme="majorHAnsi" w:hAnsiTheme="majorHAnsi" w:cstheme="majorHAnsi"/>
        </w:rPr>
        <w:t>Car(</w:t>
      </w:r>
      <w:proofErr w:type="gramEnd"/>
      <w:r w:rsidRPr="009C0C9C">
        <w:rPr>
          <w:rFonts w:asciiTheme="majorHAnsi" w:hAnsiTheme="majorHAnsi" w:cstheme="majorHAnsi"/>
        </w:rPr>
        <w:t>)</w:t>
      </w:r>
    </w:p>
    <w:p w14:paraId="502EB64E" w14:textId="77777777" w:rsidR="009C0C9C" w:rsidRPr="009C0C9C" w:rsidRDefault="009C0C9C" w:rsidP="009C0C9C">
      <w:pPr>
        <w:rPr>
          <w:rFonts w:asciiTheme="majorHAnsi" w:hAnsiTheme="majorHAnsi" w:cstheme="majorHAnsi"/>
        </w:rPr>
      </w:pPr>
      <w:proofErr w:type="spellStart"/>
      <w:r w:rsidRPr="009C0C9C">
        <w:rPr>
          <w:rFonts w:asciiTheme="majorHAnsi" w:hAnsiTheme="majorHAnsi" w:cstheme="majorHAnsi"/>
        </w:rPr>
        <w:t>my_</w:t>
      </w:r>
      <w:proofErr w:type="gramStart"/>
      <w:r w:rsidRPr="009C0C9C">
        <w:rPr>
          <w:rFonts w:asciiTheme="majorHAnsi" w:hAnsiTheme="majorHAnsi" w:cstheme="majorHAnsi"/>
        </w:rPr>
        <w:t>car.engine</w:t>
      </w:r>
      <w:proofErr w:type="gramEnd"/>
      <w:r w:rsidRPr="009C0C9C">
        <w:rPr>
          <w:rFonts w:asciiTheme="majorHAnsi" w:hAnsiTheme="majorHAnsi" w:cstheme="majorHAnsi"/>
        </w:rPr>
        <w:t>_info</w:t>
      </w:r>
      <w:proofErr w:type="spellEnd"/>
      <w:r w:rsidRPr="009C0C9C">
        <w:rPr>
          <w:rFonts w:asciiTheme="majorHAnsi" w:hAnsiTheme="majorHAnsi" w:cstheme="majorHAnsi"/>
        </w:rPr>
        <w:t>()  # Output: Engine type: V8</w:t>
      </w:r>
    </w:p>
    <w:p w14:paraId="2B14A46E" w14:textId="77777777" w:rsidR="009C0C9C" w:rsidRPr="009C0C9C" w:rsidRDefault="009C0C9C" w:rsidP="009C0C9C">
      <w:pPr>
        <w:rPr>
          <w:rFonts w:asciiTheme="majorHAnsi" w:hAnsiTheme="majorHAnsi" w:cstheme="majorHAnsi"/>
        </w:rPr>
      </w:pPr>
      <w:proofErr w:type="spellStart"/>
      <w:r w:rsidRPr="009C0C9C">
        <w:rPr>
          <w:rFonts w:asciiTheme="majorHAnsi" w:hAnsiTheme="majorHAnsi" w:cstheme="majorHAnsi"/>
        </w:rPr>
        <w:t>my_</w:t>
      </w:r>
      <w:proofErr w:type="gramStart"/>
      <w:r w:rsidRPr="009C0C9C">
        <w:rPr>
          <w:rFonts w:asciiTheme="majorHAnsi" w:hAnsiTheme="majorHAnsi" w:cstheme="majorHAnsi"/>
        </w:rPr>
        <w:t>car.body</w:t>
      </w:r>
      <w:proofErr w:type="gramEnd"/>
      <w:r w:rsidRPr="009C0C9C">
        <w:rPr>
          <w:rFonts w:asciiTheme="majorHAnsi" w:hAnsiTheme="majorHAnsi" w:cstheme="majorHAnsi"/>
        </w:rPr>
        <w:t>_info</w:t>
      </w:r>
      <w:proofErr w:type="spellEnd"/>
      <w:r w:rsidRPr="009C0C9C">
        <w:rPr>
          <w:rFonts w:asciiTheme="majorHAnsi" w:hAnsiTheme="majorHAnsi" w:cstheme="majorHAnsi"/>
        </w:rPr>
        <w:t>()    # Output: Body type: SUV</w:t>
      </w:r>
    </w:p>
    <w:p w14:paraId="1027C5B2" w14:textId="51F4DE7C" w:rsidR="001F32A7" w:rsidRPr="009C0C9C" w:rsidRDefault="009C0C9C" w:rsidP="009C0C9C">
      <w:pPr>
        <w:rPr>
          <w:rFonts w:asciiTheme="majorHAnsi" w:hAnsiTheme="majorHAnsi" w:cstheme="majorHAnsi"/>
        </w:rPr>
      </w:pPr>
      <w:proofErr w:type="spellStart"/>
      <w:r w:rsidRPr="009C0C9C">
        <w:rPr>
          <w:rFonts w:asciiTheme="majorHAnsi" w:hAnsiTheme="majorHAnsi" w:cstheme="majorHAnsi"/>
        </w:rPr>
        <w:t>my_car.car_</w:t>
      </w:r>
      <w:proofErr w:type="gramStart"/>
      <w:r w:rsidRPr="009C0C9C">
        <w:rPr>
          <w:rFonts w:asciiTheme="majorHAnsi" w:hAnsiTheme="majorHAnsi" w:cstheme="majorHAnsi"/>
        </w:rPr>
        <w:t>info</w:t>
      </w:r>
      <w:proofErr w:type="spellEnd"/>
      <w:r w:rsidRPr="009C0C9C">
        <w:rPr>
          <w:rFonts w:asciiTheme="majorHAnsi" w:hAnsiTheme="majorHAnsi" w:cstheme="majorHAnsi"/>
        </w:rPr>
        <w:t>(</w:t>
      </w:r>
      <w:proofErr w:type="gramEnd"/>
      <w:r w:rsidRPr="009C0C9C">
        <w:rPr>
          <w:rFonts w:asciiTheme="majorHAnsi" w:hAnsiTheme="majorHAnsi" w:cstheme="majorHAnsi"/>
        </w:rPr>
        <w:t>)     # Output: Car information.</w:t>
      </w:r>
    </w:p>
    <w:p w14:paraId="60D80A64" w14:textId="77777777" w:rsidR="001F32A7" w:rsidRPr="009C0C9C" w:rsidRDefault="00000000">
      <w:pPr>
        <w:pStyle w:val="Heading3"/>
        <w:rPr>
          <w:rFonts w:cstheme="majorHAnsi"/>
        </w:rPr>
      </w:pPr>
      <w:r w:rsidRPr="009C0C9C">
        <w:rPr>
          <w:rFonts w:cstheme="majorHAnsi"/>
        </w:rPr>
        <w:t>Explanation:</w:t>
      </w:r>
    </w:p>
    <w:p w14:paraId="5B13782A" w14:textId="77777777" w:rsidR="001F32A7" w:rsidRPr="009C0C9C" w:rsidRDefault="001F32A7">
      <w:pPr>
        <w:rPr>
          <w:rFonts w:asciiTheme="majorHAnsi" w:hAnsiTheme="majorHAnsi" w:cstheme="majorHAnsi"/>
        </w:rPr>
      </w:pPr>
    </w:p>
    <w:p w14:paraId="14F5DB4C" w14:textId="77777777" w:rsidR="001F32A7" w:rsidRPr="009C0C9C" w:rsidRDefault="00000000">
      <w:pPr>
        <w:rPr>
          <w:rFonts w:asciiTheme="majorHAnsi" w:hAnsiTheme="majorHAnsi" w:cstheme="majorHAnsi"/>
        </w:rPr>
      </w:pPr>
      <w:r w:rsidRPr="009C0C9C">
        <w:rPr>
          <w:rFonts w:asciiTheme="majorHAnsi" w:hAnsiTheme="majorHAnsi" w:cstheme="majorHAnsi"/>
        </w:rPr>
        <w:t>Note: Python uses the Method Resolution Order (MRO) to decide the order in which classes are searched for attributes and methods, which helps avoid ambiguity in multiple inheritance.</w:t>
      </w:r>
    </w:p>
    <w:p w14:paraId="6832EEED" w14:textId="77777777" w:rsidR="009C0C9C" w:rsidRPr="009C0C9C" w:rsidRDefault="009C0C9C" w:rsidP="009C0C9C">
      <w:pPr>
        <w:pStyle w:val="Heading4"/>
        <w:rPr>
          <w:rFonts w:cstheme="majorHAnsi"/>
          <w:lang w:val="en-IN"/>
        </w:rPr>
      </w:pPr>
      <w:r w:rsidRPr="009C0C9C">
        <w:rPr>
          <w:rFonts w:cstheme="majorHAnsi"/>
          <w:lang w:val="en-IN"/>
        </w:rPr>
        <w:lastRenderedPageBreak/>
        <w:t>3. Multilevel Inheritance</w:t>
      </w:r>
    </w:p>
    <w:p w14:paraId="0504E58C" w14:textId="77777777" w:rsidR="009C0C9C" w:rsidRDefault="009C0C9C" w:rsidP="009C0C9C">
      <w:pPr>
        <w:pStyle w:val="Heading4"/>
        <w:rPr>
          <w:rFonts w:cstheme="majorHAnsi"/>
          <w:b w:val="0"/>
          <w:bCs w:val="0"/>
          <w:i w:val="0"/>
          <w:iCs w:val="0"/>
          <w:color w:val="000000" w:themeColor="text1"/>
          <w:lang w:val="en-IN"/>
        </w:rPr>
      </w:pPr>
      <w:r w:rsidRPr="009C0C9C">
        <w:rPr>
          <w:rFonts w:cstheme="majorHAnsi"/>
          <w:b w:val="0"/>
          <w:bCs w:val="0"/>
          <w:i w:val="0"/>
          <w:iCs w:val="0"/>
          <w:color w:val="000000" w:themeColor="text1"/>
          <w:lang w:val="en-IN"/>
        </w:rPr>
        <w:t>In multilevel inheritance, a class inherits from another class, which in turn inherits from another class, forming a chain of inheritance. This creates a hierarchical relationship among classes.</w:t>
      </w:r>
    </w:p>
    <w:p w14:paraId="62A83DC7" w14:textId="77777777" w:rsidR="009C0C9C" w:rsidRDefault="009C0C9C" w:rsidP="009C0C9C">
      <w:pPr>
        <w:rPr>
          <w:lang w:val="en-IN"/>
        </w:rPr>
      </w:pPr>
    </w:p>
    <w:p w14:paraId="623D12F0" w14:textId="77777777" w:rsidR="009C0C9C" w:rsidRDefault="009C0C9C" w:rsidP="009C0C9C">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C0C9C">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 :</w:t>
      </w:r>
      <w:proofErr w:type="gramEnd"/>
    </w:p>
    <w:p w14:paraId="09C8D235" w14:textId="77777777" w:rsidR="009C0C9C" w:rsidRPr="009C0C9C" w:rsidRDefault="009C0C9C" w:rsidP="009C0C9C">
      <w:pPr>
        <w:rPr>
          <w:rFonts w:cstheme="majorHAnsi"/>
        </w:rPr>
      </w:pPr>
      <w:r w:rsidRPr="009C0C9C">
        <w:rPr>
          <w:rFonts w:cstheme="majorHAnsi"/>
        </w:rPr>
        <w:t># Base class</w:t>
      </w:r>
    </w:p>
    <w:p w14:paraId="78350249" w14:textId="77777777" w:rsidR="009C0C9C" w:rsidRPr="009C0C9C" w:rsidRDefault="009C0C9C" w:rsidP="009C0C9C">
      <w:pPr>
        <w:rPr>
          <w:rFonts w:cstheme="majorHAnsi"/>
        </w:rPr>
      </w:pPr>
      <w:r w:rsidRPr="009C0C9C">
        <w:rPr>
          <w:rFonts w:cstheme="majorHAnsi"/>
        </w:rPr>
        <w:t>class Animal:</w:t>
      </w:r>
    </w:p>
    <w:p w14:paraId="24A5A2D9" w14:textId="77777777" w:rsidR="009C0C9C" w:rsidRPr="009C0C9C" w:rsidRDefault="009C0C9C" w:rsidP="009C0C9C">
      <w:pPr>
        <w:rPr>
          <w:rFonts w:cstheme="majorHAnsi"/>
        </w:rPr>
      </w:pPr>
      <w:r w:rsidRPr="009C0C9C">
        <w:rPr>
          <w:rFonts w:cstheme="majorHAnsi"/>
        </w:rPr>
        <w:t xml:space="preserve">    def breathe(self):</w:t>
      </w:r>
    </w:p>
    <w:p w14:paraId="01651E9A" w14:textId="77777777" w:rsidR="009C0C9C" w:rsidRPr="009C0C9C" w:rsidRDefault="009C0C9C" w:rsidP="009C0C9C">
      <w:pPr>
        <w:rPr>
          <w:rFonts w:cstheme="majorHAnsi"/>
        </w:rPr>
      </w:pPr>
      <w:r w:rsidRPr="009C0C9C">
        <w:rPr>
          <w:rFonts w:cstheme="majorHAnsi"/>
        </w:rPr>
        <w:t xml:space="preserve">        </w:t>
      </w:r>
      <w:proofErr w:type="gramStart"/>
      <w:r w:rsidRPr="009C0C9C">
        <w:rPr>
          <w:rFonts w:cstheme="majorHAnsi"/>
        </w:rPr>
        <w:t>print(</w:t>
      </w:r>
      <w:proofErr w:type="gramEnd"/>
      <w:r w:rsidRPr="009C0C9C">
        <w:rPr>
          <w:rFonts w:cstheme="majorHAnsi"/>
        </w:rPr>
        <w:t>"Animal is breathing.")</w:t>
      </w:r>
    </w:p>
    <w:p w14:paraId="1F539D2A" w14:textId="77777777" w:rsidR="009C0C9C" w:rsidRPr="009C0C9C" w:rsidRDefault="009C0C9C" w:rsidP="009C0C9C">
      <w:pPr>
        <w:rPr>
          <w:rFonts w:cstheme="majorHAnsi"/>
        </w:rPr>
      </w:pPr>
    </w:p>
    <w:p w14:paraId="65C115F8" w14:textId="77777777" w:rsidR="009C0C9C" w:rsidRPr="009C0C9C" w:rsidRDefault="009C0C9C" w:rsidP="009C0C9C">
      <w:pPr>
        <w:rPr>
          <w:rFonts w:cstheme="majorHAnsi"/>
        </w:rPr>
      </w:pPr>
      <w:r w:rsidRPr="009C0C9C">
        <w:rPr>
          <w:rFonts w:cstheme="majorHAnsi"/>
        </w:rPr>
        <w:t># Intermediate class</w:t>
      </w:r>
    </w:p>
    <w:p w14:paraId="3B74BBE6" w14:textId="77777777" w:rsidR="009C0C9C" w:rsidRPr="009C0C9C" w:rsidRDefault="009C0C9C" w:rsidP="009C0C9C">
      <w:pPr>
        <w:rPr>
          <w:rFonts w:cstheme="majorHAnsi"/>
        </w:rPr>
      </w:pPr>
      <w:r w:rsidRPr="009C0C9C">
        <w:rPr>
          <w:rFonts w:cstheme="majorHAnsi"/>
        </w:rPr>
        <w:t xml:space="preserve">class </w:t>
      </w:r>
      <w:proofErr w:type="gramStart"/>
      <w:r w:rsidRPr="009C0C9C">
        <w:rPr>
          <w:rFonts w:cstheme="majorHAnsi"/>
        </w:rPr>
        <w:t>Mammal(</w:t>
      </w:r>
      <w:proofErr w:type="gramEnd"/>
      <w:r w:rsidRPr="009C0C9C">
        <w:rPr>
          <w:rFonts w:cstheme="majorHAnsi"/>
        </w:rPr>
        <w:t>Animal):</w:t>
      </w:r>
    </w:p>
    <w:p w14:paraId="08593ED3" w14:textId="77777777" w:rsidR="009C0C9C" w:rsidRPr="009C0C9C" w:rsidRDefault="009C0C9C" w:rsidP="009C0C9C">
      <w:pPr>
        <w:rPr>
          <w:rFonts w:cstheme="majorHAnsi"/>
        </w:rPr>
      </w:pPr>
      <w:r w:rsidRPr="009C0C9C">
        <w:rPr>
          <w:rFonts w:cstheme="majorHAnsi"/>
        </w:rPr>
        <w:t xml:space="preserve">    def </w:t>
      </w:r>
      <w:proofErr w:type="spellStart"/>
      <w:r w:rsidRPr="009C0C9C">
        <w:rPr>
          <w:rFonts w:cstheme="majorHAnsi"/>
        </w:rPr>
        <w:t>feed_milk</w:t>
      </w:r>
      <w:proofErr w:type="spellEnd"/>
      <w:r w:rsidRPr="009C0C9C">
        <w:rPr>
          <w:rFonts w:cstheme="majorHAnsi"/>
        </w:rPr>
        <w:t>(self):</w:t>
      </w:r>
    </w:p>
    <w:p w14:paraId="62CBD714" w14:textId="77777777" w:rsidR="009C0C9C" w:rsidRPr="009C0C9C" w:rsidRDefault="009C0C9C" w:rsidP="009C0C9C">
      <w:pPr>
        <w:rPr>
          <w:rFonts w:cstheme="majorHAnsi"/>
        </w:rPr>
      </w:pPr>
      <w:r w:rsidRPr="009C0C9C">
        <w:rPr>
          <w:rFonts w:cstheme="majorHAnsi"/>
        </w:rPr>
        <w:t xml:space="preserve">        </w:t>
      </w:r>
      <w:proofErr w:type="gramStart"/>
      <w:r w:rsidRPr="009C0C9C">
        <w:rPr>
          <w:rFonts w:cstheme="majorHAnsi"/>
        </w:rPr>
        <w:t>print(</w:t>
      </w:r>
      <w:proofErr w:type="gramEnd"/>
      <w:r w:rsidRPr="009C0C9C">
        <w:rPr>
          <w:rFonts w:cstheme="majorHAnsi"/>
        </w:rPr>
        <w:t>"Mammal is feeding milk.")</w:t>
      </w:r>
    </w:p>
    <w:p w14:paraId="4106FD79" w14:textId="77777777" w:rsidR="009C0C9C" w:rsidRPr="009C0C9C" w:rsidRDefault="009C0C9C" w:rsidP="009C0C9C">
      <w:pPr>
        <w:rPr>
          <w:rFonts w:cstheme="majorHAnsi"/>
        </w:rPr>
      </w:pPr>
    </w:p>
    <w:p w14:paraId="4436D151" w14:textId="77777777" w:rsidR="009C0C9C" w:rsidRPr="009C0C9C" w:rsidRDefault="009C0C9C" w:rsidP="009C0C9C">
      <w:pPr>
        <w:rPr>
          <w:rFonts w:cstheme="majorHAnsi"/>
        </w:rPr>
      </w:pPr>
      <w:r w:rsidRPr="009C0C9C">
        <w:rPr>
          <w:rFonts w:cstheme="majorHAnsi"/>
        </w:rPr>
        <w:t># Derived class</w:t>
      </w:r>
    </w:p>
    <w:p w14:paraId="0608D969" w14:textId="77777777" w:rsidR="009C0C9C" w:rsidRPr="009C0C9C" w:rsidRDefault="009C0C9C" w:rsidP="009C0C9C">
      <w:pPr>
        <w:rPr>
          <w:rFonts w:cstheme="majorHAnsi"/>
        </w:rPr>
      </w:pPr>
      <w:r w:rsidRPr="009C0C9C">
        <w:rPr>
          <w:rFonts w:cstheme="majorHAnsi"/>
        </w:rPr>
        <w:t xml:space="preserve">class </w:t>
      </w:r>
      <w:proofErr w:type="gramStart"/>
      <w:r w:rsidRPr="009C0C9C">
        <w:rPr>
          <w:rFonts w:cstheme="majorHAnsi"/>
        </w:rPr>
        <w:t>Dog(</w:t>
      </w:r>
      <w:proofErr w:type="gramEnd"/>
      <w:r w:rsidRPr="009C0C9C">
        <w:rPr>
          <w:rFonts w:cstheme="majorHAnsi"/>
        </w:rPr>
        <w:t>Mammal):</w:t>
      </w:r>
    </w:p>
    <w:p w14:paraId="1C89417A" w14:textId="77777777" w:rsidR="009C0C9C" w:rsidRPr="009C0C9C" w:rsidRDefault="009C0C9C" w:rsidP="009C0C9C">
      <w:pPr>
        <w:rPr>
          <w:rFonts w:cstheme="majorHAnsi"/>
        </w:rPr>
      </w:pPr>
      <w:r w:rsidRPr="009C0C9C">
        <w:rPr>
          <w:rFonts w:cstheme="majorHAnsi"/>
        </w:rPr>
        <w:t xml:space="preserve">    def bark(self):</w:t>
      </w:r>
    </w:p>
    <w:p w14:paraId="58A19EDD" w14:textId="77777777" w:rsidR="009C0C9C" w:rsidRPr="009C0C9C" w:rsidRDefault="009C0C9C" w:rsidP="009C0C9C">
      <w:pPr>
        <w:rPr>
          <w:rFonts w:cstheme="majorHAnsi"/>
        </w:rPr>
      </w:pPr>
      <w:r w:rsidRPr="009C0C9C">
        <w:rPr>
          <w:rFonts w:cstheme="majorHAnsi"/>
        </w:rPr>
        <w:t xml:space="preserve">        </w:t>
      </w:r>
      <w:proofErr w:type="gramStart"/>
      <w:r w:rsidRPr="009C0C9C">
        <w:rPr>
          <w:rFonts w:cstheme="majorHAnsi"/>
        </w:rPr>
        <w:t>print(</w:t>
      </w:r>
      <w:proofErr w:type="gramEnd"/>
      <w:r w:rsidRPr="009C0C9C">
        <w:rPr>
          <w:rFonts w:cstheme="majorHAnsi"/>
        </w:rPr>
        <w:t>"Dog is barking.")</w:t>
      </w:r>
    </w:p>
    <w:p w14:paraId="4B58714E" w14:textId="77777777" w:rsidR="009C0C9C" w:rsidRPr="009C0C9C" w:rsidRDefault="009C0C9C" w:rsidP="009C0C9C">
      <w:pPr>
        <w:rPr>
          <w:rFonts w:cstheme="majorHAnsi"/>
        </w:rPr>
      </w:pPr>
    </w:p>
    <w:p w14:paraId="1AFFA231" w14:textId="77777777" w:rsidR="009C0C9C" w:rsidRPr="009C0C9C" w:rsidRDefault="009C0C9C" w:rsidP="009C0C9C">
      <w:pPr>
        <w:rPr>
          <w:rFonts w:cstheme="majorHAnsi"/>
        </w:rPr>
      </w:pPr>
      <w:r w:rsidRPr="009C0C9C">
        <w:rPr>
          <w:rFonts w:cstheme="majorHAnsi"/>
        </w:rPr>
        <w:t># Usage</w:t>
      </w:r>
    </w:p>
    <w:p w14:paraId="5BFDF802" w14:textId="77777777" w:rsidR="009C0C9C" w:rsidRPr="009C0C9C" w:rsidRDefault="009C0C9C" w:rsidP="009C0C9C">
      <w:pPr>
        <w:rPr>
          <w:rFonts w:cstheme="majorHAnsi"/>
        </w:rPr>
      </w:pPr>
      <w:r w:rsidRPr="009C0C9C">
        <w:rPr>
          <w:rFonts w:cstheme="majorHAnsi"/>
        </w:rPr>
        <w:t xml:space="preserve">dog = </w:t>
      </w:r>
      <w:proofErr w:type="gramStart"/>
      <w:r w:rsidRPr="009C0C9C">
        <w:rPr>
          <w:rFonts w:cstheme="majorHAnsi"/>
        </w:rPr>
        <w:t>Dog(</w:t>
      </w:r>
      <w:proofErr w:type="gramEnd"/>
      <w:r w:rsidRPr="009C0C9C">
        <w:rPr>
          <w:rFonts w:cstheme="majorHAnsi"/>
        </w:rPr>
        <w:t>)</w:t>
      </w:r>
    </w:p>
    <w:p w14:paraId="39204622" w14:textId="77777777" w:rsidR="009C0C9C" w:rsidRPr="009C0C9C" w:rsidRDefault="009C0C9C" w:rsidP="009C0C9C">
      <w:pPr>
        <w:rPr>
          <w:rFonts w:cstheme="majorHAnsi"/>
        </w:rPr>
      </w:pPr>
      <w:proofErr w:type="spellStart"/>
      <w:proofErr w:type="gramStart"/>
      <w:r w:rsidRPr="009C0C9C">
        <w:rPr>
          <w:rFonts w:cstheme="majorHAnsi"/>
        </w:rPr>
        <w:t>dog.breathe</w:t>
      </w:r>
      <w:proofErr w:type="spellEnd"/>
      <w:proofErr w:type="gramEnd"/>
      <w:r w:rsidRPr="009C0C9C">
        <w:rPr>
          <w:rFonts w:cstheme="majorHAnsi"/>
        </w:rPr>
        <w:t>()     # Output: Animal is breathing.</w:t>
      </w:r>
    </w:p>
    <w:p w14:paraId="262F654A" w14:textId="77777777" w:rsidR="009C0C9C" w:rsidRPr="009C0C9C" w:rsidRDefault="009C0C9C" w:rsidP="009C0C9C">
      <w:pPr>
        <w:rPr>
          <w:rFonts w:cstheme="majorHAnsi"/>
        </w:rPr>
      </w:pPr>
      <w:proofErr w:type="spellStart"/>
      <w:proofErr w:type="gramStart"/>
      <w:r w:rsidRPr="009C0C9C">
        <w:rPr>
          <w:rFonts w:cstheme="majorHAnsi"/>
        </w:rPr>
        <w:t>dog.feed</w:t>
      </w:r>
      <w:proofErr w:type="gramEnd"/>
      <w:r w:rsidRPr="009C0C9C">
        <w:rPr>
          <w:rFonts w:cstheme="majorHAnsi"/>
        </w:rPr>
        <w:t>_milk</w:t>
      </w:r>
      <w:proofErr w:type="spellEnd"/>
      <w:r w:rsidRPr="009C0C9C">
        <w:rPr>
          <w:rFonts w:cstheme="majorHAnsi"/>
        </w:rPr>
        <w:t xml:space="preserve">()   # Output: </w:t>
      </w:r>
      <w:proofErr w:type="gramStart"/>
      <w:r w:rsidRPr="009C0C9C">
        <w:rPr>
          <w:rFonts w:cstheme="majorHAnsi"/>
        </w:rPr>
        <w:t>Mammal is</w:t>
      </w:r>
      <w:proofErr w:type="gramEnd"/>
      <w:r w:rsidRPr="009C0C9C">
        <w:rPr>
          <w:rFonts w:cstheme="majorHAnsi"/>
        </w:rPr>
        <w:t xml:space="preserve"> feeding milk.</w:t>
      </w:r>
    </w:p>
    <w:p w14:paraId="11EE3186" w14:textId="034D80AF" w:rsidR="009C0C9C" w:rsidRDefault="009C0C9C" w:rsidP="009C0C9C">
      <w:pPr>
        <w:rPr>
          <w:rFonts w:cstheme="majorHAnsi"/>
        </w:rPr>
      </w:pPr>
      <w:proofErr w:type="spellStart"/>
      <w:proofErr w:type="gramStart"/>
      <w:r w:rsidRPr="009C0C9C">
        <w:rPr>
          <w:rFonts w:cstheme="majorHAnsi"/>
        </w:rPr>
        <w:t>dog.bark</w:t>
      </w:r>
      <w:proofErr w:type="spellEnd"/>
      <w:proofErr w:type="gramEnd"/>
      <w:r w:rsidRPr="009C0C9C">
        <w:rPr>
          <w:rFonts w:cstheme="majorHAnsi"/>
        </w:rPr>
        <w:t>()        # Output: Dog is barking.</w:t>
      </w:r>
    </w:p>
    <w:p w14:paraId="4ED5B59F" w14:textId="3D84C29F" w:rsidR="009C0C9C" w:rsidRPr="009C0C9C" w:rsidRDefault="009C0C9C" w:rsidP="009C0C9C">
      <w:pPr>
        <w:rPr>
          <w:rFonts w:cstheme="majorHAnsi"/>
        </w:rPr>
      </w:pPr>
      <w:r w:rsidRPr="009C0C9C">
        <w:rPr>
          <w:rFonts w:cstheme="majorHAnsi"/>
          <w:b/>
          <w:bCs/>
        </w:rPr>
        <w:t>Explanation</w:t>
      </w:r>
      <w:r w:rsidRPr="009C0C9C">
        <w:rPr>
          <w:rFonts w:cstheme="majorHAnsi"/>
        </w:rPr>
        <w:t xml:space="preserve">: Here, Dog inherits from Mammal, which in turn inherits from Animal. As a result, Dog has access to the </w:t>
      </w:r>
      <w:proofErr w:type="gramStart"/>
      <w:r w:rsidRPr="009C0C9C">
        <w:rPr>
          <w:rFonts w:cstheme="majorHAnsi"/>
        </w:rPr>
        <w:t>breathe</w:t>
      </w:r>
      <w:proofErr w:type="gramEnd"/>
      <w:r w:rsidRPr="009C0C9C">
        <w:rPr>
          <w:rFonts w:cstheme="majorHAnsi"/>
        </w:rPr>
        <w:t xml:space="preserve">, </w:t>
      </w:r>
      <w:proofErr w:type="spellStart"/>
      <w:r w:rsidRPr="009C0C9C">
        <w:rPr>
          <w:rFonts w:cstheme="majorHAnsi"/>
        </w:rPr>
        <w:t>feed_milk</w:t>
      </w:r>
      <w:proofErr w:type="spellEnd"/>
      <w:r w:rsidRPr="009C0C9C">
        <w:rPr>
          <w:rFonts w:cstheme="majorHAnsi"/>
        </w:rPr>
        <w:t>, and bark methods.</w:t>
      </w:r>
    </w:p>
    <w:p w14:paraId="5760FFE4" w14:textId="70B04D71" w:rsidR="009C0C9C" w:rsidRDefault="009C0C9C" w:rsidP="009C0C9C">
      <w:pPr>
        <w:pStyle w:val="Heading4"/>
        <w:rPr>
          <w:rFonts w:cstheme="majorHAnsi"/>
        </w:rPr>
      </w:pPr>
    </w:p>
    <w:p w14:paraId="7372B6CD" w14:textId="25EB852E" w:rsidR="001F32A7" w:rsidRPr="009C0C9C" w:rsidRDefault="00000000">
      <w:pPr>
        <w:pStyle w:val="Heading4"/>
        <w:rPr>
          <w:rFonts w:cstheme="majorHAnsi"/>
        </w:rPr>
      </w:pPr>
      <w:r w:rsidRPr="009C0C9C">
        <w:rPr>
          <w:rFonts w:cstheme="majorHAnsi"/>
        </w:rPr>
        <w:t>4. Hierarchical Inheritance:</w:t>
      </w:r>
    </w:p>
    <w:p w14:paraId="12DBC8D1" w14:textId="77777777" w:rsidR="001F32A7" w:rsidRPr="009C0C9C" w:rsidRDefault="00000000">
      <w:pPr>
        <w:rPr>
          <w:rFonts w:asciiTheme="majorHAnsi" w:hAnsiTheme="majorHAnsi" w:cstheme="majorHAnsi"/>
        </w:rPr>
      </w:pPr>
      <w:r w:rsidRPr="009C0C9C">
        <w:rPr>
          <w:rFonts w:asciiTheme="majorHAnsi" w:hAnsiTheme="majorHAnsi" w:cstheme="majorHAnsi"/>
        </w:rPr>
        <w:t>In hierarchical inheritance, multiple classes inherit from the same parent class. This allows different subclasses to share the functionality of a single parent class.</w:t>
      </w:r>
    </w:p>
    <w:p w14:paraId="14B3B499" w14:textId="2337A120" w:rsidR="001F32A7" w:rsidRPr="009C0C9C" w:rsidRDefault="009C0C9C">
      <w:pPr>
        <w:rPr>
          <w:rFonts w:asciiTheme="majorHAnsi" w:hAnsiTheme="majorHAnsi" w:cstheme="majorHAnsi"/>
          <w:b/>
          <w:bCs/>
        </w:rPr>
      </w:pPr>
      <w:proofErr w:type="gramStart"/>
      <w:r w:rsidRPr="009C0C9C">
        <w:rPr>
          <w:rFonts w:asciiTheme="majorHAnsi" w:hAnsiTheme="majorHAnsi" w:cstheme="majorHAnsi"/>
          <w:b/>
          <w:bCs/>
        </w:rPr>
        <w:t>Example :</w:t>
      </w:r>
      <w:proofErr w:type="gramEnd"/>
    </w:p>
    <w:p w14:paraId="11497AD9"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lastRenderedPageBreak/>
        <w:t># Parent class</w:t>
      </w:r>
    </w:p>
    <w:p w14:paraId="4AFA8BF5"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class Animal:</w:t>
      </w:r>
    </w:p>
    <w:p w14:paraId="08D80788"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    def eat(self):</w:t>
      </w:r>
    </w:p>
    <w:p w14:paraId="62A5917E"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        </w:t>
      </w:r>
      <w:proofErr w:type="gramStart"/>
      <w:r w:rsidRPr="009C0C9C">
        <w:rPr>
          <w:rFonts w:eastAsiaTheme="minorEastAsia" w:cstheme="majorHAnsi"/>
          <w:b w:val="0"/>
          <w:bCs w:val="0"/>
          <w:color w:val="auto"/>
        </w:rPr>
        <w:t>print(</w:t>
      </w:r>
      <w:proofErr w:type="gramEnd"/>
      <w:r w:rsidRPr="009C0C9C">
        <w:rPr>
          <w:rFonts w:eastAsiaTheme="minorEastAsia" w:cstheme="majorHAnsi"/>
          <w:b w:val="0"/>
          <w:bCs w:val="0"/>
          <w:color w:val="auto"/>
        </w:rPr>
        <w:t>"Animal is eating.")</w:t>
      </w:r>
    </w:p>
    <w:p w14:paraId="04CB8B9C" w14:textId="77777777" w:rsidR="009C0C9C" w:rsidRPr="009C0C9C" w:rsidRDefault="009C0C9C" w:rsidP="009C0C9C">
      <w:pPr>
        <w:pStyle w:val="Heading3"/>
        <w:rPr>
          <w:rFonts w:eastAsiaTheme="minorEastAsia" w:cstheme="majorHAnsi"/>
          <w:b w:val="0"/>
          <w:bCs w:val="0"/>
          <w:color w:val="auto"/>
        </w:rPr>
      </w:pPr>
    </w:p>
    <w:p w14:paraId="0FB78451"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Child classes</w:t>
      </w:r>
    </w:p>
    <w:p w14:paraId="0E5BC416"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class </w:t>
      </w:r>
      <w:proofErr w:type="gramStart"/>
      <w:r w:rsidRPr="009C0C9C">
        <w:rPr>
          <w:rFonts w:eastAsiaTheme="minorEastAsia" w:cstheme="majorHAnsi"/>
          <w:b w:val="0"/>
          <w:bCs w:val="0"/>
          <w:color w:val="auto"/>
        </w:rPr>
        <w:t>Dog(</w:t>
      </w:r>
      <w:proofErr w:type="gramEnd"/>
      <w:r w:rsidRPr="009C0C9C">
        <w:rPr>
          <w:rFonts w:eastAsiaTheme="minorEastAsia" w:cstheme="majorHAnsi"/>
          <w:b w:val="0"/>
          <w:bCs w:val="0"/>
          <w:color w:val="auto"/>
        </w:rPr>
        <w:t>Animal):</w:t>
      </w:r>
    </w:p>
    <w:p w14:paraId="717E3D5B"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    def bark(self):</w:t>
      </w:r>
    </w:p>
    <w:p w14:paraId="1304C333"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        </w:t>
      </w:r>
      <w:proofErr w:type="gramStart"/>
      <w:r w:rsidRPr="009C0C9C">
        <w:rPr>
          <w:rFonts w:eastAsiaTheme="minorEastAsia" w:cstheme="majorHAnsi"/>
          <w:b w:val="0"/>
          <w:bCs w:val="0"/>
          <w:color w:val="auto"/>
        </w:rPr>
        <w:t>print(</w:t>
      </w:r>
      <w:proofErr w:type="gramEnd"/>
      <w:r w:rsidRPr="009C0C9C">
        <w:rPr>
          <w:rFonts w:eastAsiaTheme="minorEastAsia" w:cstheme="majorHAnsi"/>
          <w:b w:val="0"/>
          <w:bCs w:val="0"/>
          <w:color w:val="auto"/>
        </w:rPr>
        <w:t>"Dog is barking.")</w:t>
      </w:r>
    </w:p>
    <w:p w14:paraId="38C127D0" w14:textId="77777777" w:rsidR="009C0C9C" w:rsidRPr="009C0C9C" w:rsidRDefault="009C0C9C" w:rsidP="009C0C9C">
      <w:pPr>
        <w:pStyle w:val="Heading3"/>
        <w:rPr>
          <w:rFonts w:eastAsiaTheme="minorEastAsia" w:cstheme="majorHAnsi"/>
          <w:b w:val="0"/>
          <w:bCs w:val="0"/>
          <w:color w:val="auto"/>
        </w:rPr>
      </w:pPr>
    </w:p>
    <w:p w14:paraId="65211773"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class </w:t>
      </w:r>
      <w:proofErr w:type="gramStart"/>
      <w:r w:rsidRPr="009C0C9C">
        <w:rPr>
          <w:rFonts w:eastAsiaTheme="minorEastAsia" w:cstheme="majorHAnsi"/>
          <w:b w:val="0"/>
          <w:bCs w:val="0"/>
          <w:color w:val="auto"/>
        </w:rPr>
        <w:t>Cat(</w:t>
      </w:r>
      <w:proofErr w:type="gramEnd"/>
      <w:r w:rsidRPr="009C0C9C">
        <w:rPr>
          <w:rFonts w:eastAsiaTheme="minorEastAsia" w:cstheme="majorHAnsi"/>
          <w:b w:val="0"/>
          <w:bCs w:val="0"/>
          <w:color w:val="auto"/>
        </w:rPr>
        <w:t>Animal):</w:t>
      </w:r>
    </w:p>
    <w:p w14:paraId="418D7C28"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    def meow(self):</w:t>
      </w:r>
    </w:p>
    <w:p w14:paraId="6BE0DB27"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        </w:t>
      </w:r>
      <w:proofErr w:type="gramStart"/>
      <w:r w:rsidRPr="009C0C9C">
        <w:rPr>
          <w:rFonts w:eastAsiaTheme="minorEastAsia" w:cstheme="majorHAnsi"/>
          <w:b w:val="0"/>
          <w:bCs w:val="0"/>
          <w:color w:val="auto"/>
        </w:rPr>
        <w:t>print(</w:t>
      </w:r>
      <w:proofErr w:type="gramEnd"/>
      <w:r w:rsidRPr="009C0C9C">
        <w:rPr>
          <w:rFonts w:eastAsiaTheme="minorEastAsia" w:cstheme="majorHAnsi"/>
          <w:b w:val="0"/>
          <w:bCs w:val="0"/>
          <w:color w:val="auto"/>
        </w:rPr>
        <w:t>"Cat is meowing.")</w:t>
      </w:r>
    </w:p>
    <w:p w14:paraId="2C445218" w14:textId="77777777" w:rsidR="009C0C9C" w:rsidRPr="009C0C9C" w:rsidRDefault="009C0C9C" w:rsidP="009C0C9C">
      <w:pPr>
        <w:pStyle w:val="Heading3"/>
        <w:rPr>
          <w:rFonts w:eastAsiaTheme="minorEastAsia" w:cstheme="majorHAnsi"/>
          <w:b w:val="0"/>
          <w:bCs w:val="0"/>
          <w:color w:val="auto"/>
        </w:rPr>
      </w:pPr>
    </w:p>
    <w:p w14:paraId="540E1DFC"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Usage</w:t>
      </w:r>
    </w:p>
    <w:p w14:paraId="3CA14063"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dog = </w:t>
      </w:r>
      <w:proofErr w:type="gramStart"/>
      <w:r w:rsidRPr="009C0C9C">
        <w:rPr>
          <w:rFonts w:eastAsiaTheme="minorEastAsia" w:cstheme="majorHAnsi"/>
          <w:b w:val="0"/>
          <w:bCs w:val="0"/>
          <w:color w:val="auto"/>
        </w:rPr>
        <w:t>Dog(</w:t>
      </w:r>
      <w:proofErr w:type="gramEnd"/>
      <w:r w:rsidRPr="009C0C9C">
        <w:rPr>
          <w:rFonts w:eastAsiaTheme="minorEastAsia" w:cstheme="majorHAnsi"/>
          <w:b w:val="0"/>
          <w:bCs w:val="0"/>
          <w:color w:val="auto"/>
        </w:rPr>
        <w:t>)</w:t>
      </w:r>
    </w:p>
    <w:p w14:paraId="112FE8C4" w14:textId="77777777" w:rsidR="009C0C9C" w:rsidRPr="009C0C9C" w:rsidRDefault="009C0C9C" w:rsidP="009C0C9C">
      <w:pPr>
        <w:pStyle w:val="Heading3"/>
        <w:rPr>
          <w:rFonts w:eastAsiaTheme="minorEastAsia" w:cstheme="majorHAnsi"/>
          <w:b w:val="0"/>
          <w:bCs w:val="0"/>
          <w:color w:val="auto"/>
        </w:rPr>
      </w:pPr>
      <w:proofErr w:type="spellStart"/>
      <w:proofErr w:type="gramStart"/>
      <w:r w:rsidRPr="009C0C9C">
        <w:rPr>
          <w:rFonts w:eastAsiaTheme="minorEastAsia" w:cstheme="majorHAnsi"/>
          <w:b w:val="0"/>
          <w:bCs w:val="0"/>
          <w:color w:val="auto"/>
        </w:rPr>
        <w:t>dog.eat</w:t>
      </w:r>
      <w:proofErr w:type="spellEnd"/>
      <w:r w:rsidRPr="009C0C9C">
        <w:rPr>
          <w:rFonts w:eastAsiaTheme="minorEastAsia" w:cstheme="majorHAnsi"/>
          <w:b w:val="0"/>
          <w:bCs w:val="0"/>
          <w:color w:val="auto"/>
        </w:rPr>
        <w:t>(</w:t>
      </w:r>
      <w:proofErr w:type="gramEnd"/>
      <w:r w:rsidRPr="009C0C9C">
        <w:rPr>
          <w:rFonts w:eastAsiaTheme="minorEastAsia" w:cstheme="majorHAnsi"/>
          <w:b w:val="0"/>
          <w:bCs w:val="0"/>
          <w:color w:val="auto"/>
        </w:rPr>
        <w:t>)    # Output: Animal is eating.</w:t>
      </w:r>
    </w:p>
    <w:p w14:paraId="76014FA9" w14:textId="77777777" w:rsidR="009C0C9C" w:rsidRPr="009C0C9C" w:rsidRDefault="009C0C9C" w:rsidP="009C0C9C">
      <w:pPr>
        <w:pStyle w:val="Heading3"/>
        <w:rPr>
          <w:rFonts w:eastAsiaTheme="minorEastAsia" w:cstheme="majorHAnsi"/>
          <w:b w:val="0"/>
          <w:bCs w:val="0"/>
          <w:color w:val="auto"/>
        </w:rPr>
      </w:pPr>
      <w:proofErr w:type="spellStart"/>
      <w:proofErr w:type="gramStart"/>
      <w:r w:rsidRPr="009C0C9C">
        <w:rPr>
          <w:rFonts w:eastAsiaTheme="minorEastAsia" w:cstheme="majorHAnsi"/>
          <w:b w:val="0"/>
          <w:bCs w:val="0"/>
          <w:color w:val="auto"/>
        </w:rPr>
        <w:t>dog.bark</w:t>
      </w:r>
      <w:proofErr w:type="spellEnd"/>
      <w:proofErr w:type="gramEnd"/>
      <w:r w:rsidRPr="009C0C9C">
        <w:rPr>
          <w:rFonts w:eastAsiaTheme="minorEastAsia" w:cstheme="majorHAnsi"/>
          <w:b w:val="0"/>
          <w:bCs w:val="0"/>
          <w:color w:val="auto"/>
        </w:rPr>
        <w:t>()   # Output: Dog is barking.</w:t>
      </w:r>
    </w:p>
    <w:p w14:paraId="2B5A09E5" w14:textId="77777777" w:rsidR="009C0C9C" w:rsidRPr="009C0C9C" w:rsidRDefault="009C0C9C" w:rsidP="009C0C9C">
      <w:pPr>
        <w:pStyle w:val="Heading3"/>
        <w:rPr>
          <w:rFonts w:eastAsiaTheme="minorEastAsia" w:cstheme="majorHAnsi"/>
          <w:b w:val="0"/>
          <w:bCs w:val="0"/>
          <w:color w:val="auto"/>
        </w:rPr>
      </w:pPr>
    </w:p>
    <w:p w14:paraId="383A67A4" w14:textId="77777777" w:rsidR="009C0C9C" w:rsidRPr="009C0C9C" w:rsidRDefault="009C0C9C" w:rsidP="009C0C9C">
      <w:pPr>
        <w:pStyle w:val="Heading3"/>
        <w:rPr>
          <w:rFonts w:eastAsiaTheme="minorEastAsia" w:cstheme="majorHAnsi"/>
          <w:b w:val="0"/>
          <w:bCs w:val="0"/>
          <w:color w:val="auto"/>
        </w:rPr>
      </w:pPr>
      <w:r w:rsidRPr="009C0C9C">
        <w:rPr>
          <w:rFonts w:eastAsiaTheme="minorEastAsia" w:cstheme="majorHAnsi"/>
          <w:b w:val="0"/>
          <w:bCs w:val="0"/>
          <w:color w:val="auto"/>
        </w:rPr>
        <w:t xml:space="preserve">cat = </w:t>
      </w:r>
      <w:proofErr w:type="gramStart"/>
      <w:r w:rsidRPr="009C0C9C">
        <w:rPr>
          <w:rFonts w:eastAsiaTheme="minorEastAsia" w:cstheme="majorHAnsi"/>
          <w:b w:val="0"/>
          <w:bCs w:val="0"/>
          <w:color w:val="auto"/>
        </w:rPr>
        <w:t>Cat(</w:t>
      </w:r>
      <w:proofErr w:type="gramEnd"/>
      <w:r w:rsidRPr="009C0C9C">
        <w:rPr>
          <w:rFonts w:eastAsiaTheme="minorEastAsia" w:cstheme="majorHAnsi"/>
          <w:b w:val="0"/>
          <w:bCs w:val="0"/>
          <w:color w:val="auto"/>
        </w:rPr>
        <w:t>)</w:t>
      </w:r>
    </w:p>
    <w:p w14:paraId="33A6C310" w14:textId="77777777" w:rsidR="009C0C9C" w:rsidRPr="009C0C9C" w:rsidRDefault="009C0C9C" w:rsidP="009C0C9C">
      <w:pPr>
        <w:pStyle w:val="Heading3"/>
        <w:rPr>
          <w:rFonts w:eastAsiaTheme="minorEastAsia" w:cstheme="majorHAnsi"/>
          <w:b w:val="0"/>
          <w:bCs w:val="0"/>
          <w:color w:val="auto"/>
        </w:rPr>
      </w:pPr>
      <w:proofErr w:type="spellStart"/>
      <w:proofErr w:type="gramStart"/>
      <w:r w:rsidRPr="009C0C9C">
        <w:rPr>
          <w:rFonts w:eastAsiaTheme="minorEastAsia" w:cstheme="majorHAnsi"/>
          <w:b w:val="0"/>
          <w:bCs w:val="0"/>
          <w:color w:val="auto"/>
        </w:rPr>
        <w:t>cat.eat</w:t>
      </w:r>
      <w:proofErr w:type="spellEnd"/>
      <w:r w:rsidRPr="009C0C9C">
        <w:rPr>
          <w:rFonts w:eastAsiaTheme="minorEastAsia" w:cstheme="majorHAnsi"/>
          <w:b w:val="0"/>
          <w:bCs w:val="0"/>
          <w:color w:val="auto"/>
        </w:rPr>
        <w:t>(</w:t>
      </w:r>
      <w:proofErr w:type="gramEnd"/>
      <w:r w:rsidRPr="009C0C9C">
        <w:rPr>
          <w:rFonts w:eastAsiaTheme="minorEastAsia" w:cstheme="majorHAnsi"/>
          <w:b w:val="0"/>
          <w:bCs w:val="0"/>
          <w:color w:val="auto"/>
        </w:rPr>
        <w:t>)    # Output: Animal is eating.</w:t>
      </w:r>
    </w:p>
    <w:p w14:paraId="7467ACB0" w14:textId="4858DBFD" w:rsidR="009C0C9C" w:rsidRDefault="009C0C9C" w:rsidP="009C0C9C">
      <w:pPr>
        <w:pStyle w:val="Heading3"/>
        <w:rPr>
          <w:rFonts w:eastAsiaTheme="minorEastAsia" w:cstheme="majorHAnsi"/>
          <w:b w:val="0"/>
          <w:bCs w:val="0"/>
          <w:color w:val="auto"/>
        </w:rPr>
      </w:pPr>
      <w:proofErr w:type="spellStart"/>
      <w:proofErr w:type="gramStart"/>
      <w:r w:rsidRPr="009C0C9C">
        <w:rPr>
          <w:rFonts w:eastAsiaTheme="minorEastAsia" w:cstheme="majorHAnsi"/>
          <w:b w:val="0"/>
          <w:bCs w:val="0"/>
          <w:color w:val="auto"/>
        </w:rPr>
        <w:t>cat.meow</w:t>
      </w:r>
      <w:proofErr w:type="spellEnd"/>
      <w:proofErr w:type="gramEnd"/>
      <w:r w:rsidRPr="009C0C9C">
        <w:rPr>
          <w:rFonts w:eastAsiaTheme="minorEastAsia" w:cstheme="majorHAnsi"/>
          <w:b w:val="0"/>
          <w:bCs w:val="0"/>
          <w:color w:val="auto"/>
        </w:rPr>
        <w:t>()   # Output: Cat is meowing.</w:t>
      </w:r>
    </w:p>
    <w:p w14:paraId="5472053A" w14:textId="77777777" w:rsidR="009C0C9C" w:rsidRPr="009C0C9C" w:rsidRDefault="009C0C9C" w:rsidP="009C0C9C"/>
    <w:p w14:paraId="6005AB9E" w14:textId="0645535D" w:rsidR="001F32A7" w:rsidRPr="009C0C9C" w:rsidRDefault="009C0C9C">
      <w:pPr>
        <w:rPr>
          <w:rFonts w:asciiTheme="majorHAnsi" w:hAnsiTheme="majorHAnsi" w:cstheme="majorHAnsi"/>
        </w:rPr>
      </w:pPr>
      <w:r w:rsidRPr="009C0C9C">
        <w:rPr>
          <w:rFonts w:asciiTheme="majorHAnsi" w:eastAsiaTheme="majorEastAsia" w:hAnsiTheme="majorHAnsi" w:cstheme="majorHAnsi"/>
          <w:b/>
          <w:bCs/>
          <w:color w:val="4F81BD" w:themeColor="accent1"/>
        </w:rPr>
        <w:t xml:space="preserve">Explanation: </w:t>
      </w:r>
      <w:r w:rsidRPr="009C0C9C">
        <w:rPr>
          <w:rFonts w:asciiTheme="majorHAnsi" w:eastAsiaTheme="majorEastAsia" w:hAnsiTheme="majorHAnsi" w:cstheme="majorHAnsi"/>
        </w:rPr>
        <w:t>Both Dog and Cat inherit from Animal, allowing them to use the eat method while also defining their own specific methods.</w:t>
      </w:r>
    </w:p>
    <w:p w14:paraId="5495C435" w14:textId="77777777" w:rsidR="001F32A7" w:rsidRPr="009C0C9C" w:rsidRDefault="001F32A7">
      <w:pPr>
        <w:rPr>
          <w:rFonts w:asciiTheme="majorHAnsi" w:hAnsiTheme="majorHAnsi" w:cstheme="majorHAnsi"/>
        </w:rPr>
      </w:pPr>
    </w:p>
    <w:p w14:paraId="1095101B" w14:textId="77777777" w:rsidR="001F32A7" w:rsidRPr="009C0C9C" w:rsidRDefault="00000000">
      <w:pPr>
        <w:pStyle w:val="Heading4"/>
        <w:rPr>
          <w:rFonts w:cstheme="majorHAnsi"/>
        </w:rPr>
      </w:pPr>
      <w:r w:rsidRPr="009C0C9C">
        <w:rPr>
          <w:rFonts w:cstheme="majorHAnsi"/>
        </w:rPr>
        <w:lastRenderedPageBreak/>
        <w:t>5. Hybrid Inheritance:</w:t>
      </w:r>
    </w:p>
    <w:p w14:paraId="41979009" w14:textId="77777777" w:rsidR="001F32A7" w:rsidRPr="009C0C9C" w:rsidRDefault="00000000">
      <w:pPr>
        <w:rPr>
          <w:rFonts w:asciiTheme="majorHAnsi" w:hAnsiTheme="majorHAnsi" w:cstheme="majorHAnsi"/>
        </w:rPr>
      </w:pPr>
      <w:r w:rsidRPr="009C0C9C">
        <w:rPr>
          <w:rFonts w:asciiTheme="majorHAnsi" w:hAnsiTheme="majorHAnsi" w:cstheme="majorHAnsi"/>
        </w:rPr>
        <w:t>Hybrid inheritance combines two or more types of inheritance, typically creating a more complex hierarchy. Python supports hybrid inheritance, but it’s crucial to use it carefully to avoid complexity and confusion.</w:t>
      </w:r>
    </w:p>
    <w:p w14:paraId="50334F49" w14:textId="77777777" w:rsidR="009C0C9C" w:rsidRDefault="009C0C9C" w:rsidP="009C0C9C">
      <w:pPr>
        <w:rPr>
          <w:rFonts w:asciiTheme="majorHAnsi" w:hAnsiTheme="majorHAnsi" w:cstheme="majorHAnsi"/>
          <w:b/>
          <w:bCs/>
        </w:rPr>
      </w:pPr>
      <w:proofErr w:type="gramStart"/>
      <w:r w:rsidRPr="009C0C9C">
        <w:rPr>
          <w:rFonts w:asciiTheme="majorHAnsi" w:hAnsiTheme="majorHAnsi" w:cstheme="majorHAnsi"/>
          <w:b/>
          <w:bCs/>
        </w:rPr>
        <w:t>Example :</w:t>
      </w:r>
      <w:proofErr w:type="gramEnd"/>
    </w:p>
    <w:p w14:paraId="4F1DBC28"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Base class</w:t>
      </w:r>
    </w:p>
    <w:p w14:paraId="42C824F8"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class Animal:</w:t>
      </w:r>
    </w:p>
    <w:p w14:paraId="133F2127"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def breathe(self):</w:t>
      </w:r>
    </w:p>
    <w:p w14:paraId="77E78D96"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w:t>
      </w:r>
      <w:proofErr w:type="gramStart"/>
      <w:r w:rsidRPr="009C0C9C">
        <w:rPr>
          <w:rFonts w:asciiTheme="majorHAnsi" w:hAnsiTheme="majorHAnsi" w:cstheme="majorHAnsi"/>
          <w:b/>
          <w:bCs/>
        </w:rPr>
        <w:t>print(</w:t>
      </w:r>
      <w:proofErr w:type="gramEnd"/>
      <w:r w:rsidRPr="009C0C9C">
        <w:rPr>
          <w:rFonts w:asciiTheme="majorHAnsi" w:hAnsiTheme="majorHAnsi" w:cstheme="majorHAnsi"/>
          <w:b/>
          <w:bCs/>
        </w:rPr>
        <w:t>"Animal is breathing.")</w:t>
      </w:r>
    </w:p>
    <w:p w14:paraId="092FAB15" w14:textId="77777777" w:rsidR="009C0C9C" w:rsidRPr="009C0C9C" w:rsidRDefault="009C0C9C" w:rsidP="009C0C9C">
      <w:pPr>
        <w:rPr>
          <w:rFonts w:asciiTheme="majorHAnsi" w:hAnsiTheme="majorHAnsi" w:cstheme="majorHAnsi"/>
          <w:b/>
          <w:bCs/>
        </w:rPr>
      </w:pPr>
    </w:p>
    <w:p w14:paraId="04C2F436"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Derived classes</w:t>
      </w:r>
    </w:p>
    <w:p w14:paraId="461F7C35"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class </w:t>
      </w:r>
      <w:proofErr w:type="gramStart"/>
      <w:r w:rsidRPr="009C0C9C">
        <w:rPr>
          <w:rFonts w:asciiTheme="majorHAnsi" w:hAnsiTheme="majorHAnsi" w:cstheme="majorHAnsi"/>
          <w:b/>
          <w:bCs/>
        </w:rPr>
        <w:t>Mammal(</w:t>
      </w:r>
      <w:proofErr w:type="gramEnd"/>
      <w:r w:rsidRPr="009C0C9C">
        <w:rPr>
          <w:rFonts w:asciiTheme="majorHAnsi" w:hAnsiTheme="majorHAnsi" w:cstheme="majorHAnsi"/>
          <w:b/>
          <w:bCs/>
        </w:rPr>
        <w:t>Animal):</w:t>
      </w:r>
    </w:p>
    <w:p w14:paraId="40ECC6C2"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def </w:t>
      </w:r>
      <w:proofErr w:type="spellStart"/>
      <w:r w:rsidRPr="009C0C9C">
        <w:rPr>
          <w:rFonts w:asciiTheme="majorHAnsi" w:hAnsiTheme="majorHAnsi" w:cstheme="majorHAnsi"/>
          <w:b/>
          <w:bCs/>
        </w:rPr>
        <w:t>feed_milk</w:t>
      </w:r>
      <w:proofErr w:type="spellEnd"/>
      <w:r w:rsidRPr="009C0C9C">
        <w:rPr>
          <w:rFonts w:asciiTheme="majorHAnsi" w:hAnsiTheme="majorHAnsi" w:cstheme="majorHAnsi"/>
          <w:b/>
          <w:bCs/>
        </w:rPr>
        <w:t>(self):</w:t>
      </w:r>
    </w:p>
    <w:p w14:paraId="5691E195"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w:t>
      </w:r>
      <w:proofErr w:type="gramStart"/>
      <w:r w:rsidRPr="009C0C9C">
        <w:rPr>
          <w:rFonts w:asciiTheme="majorHAnsi" w:hAnsiTheme="majorHAnsi" w:cstheme="majorHAnsi"/>
          <w:b/>
          <w:bCs/>
        </w:rPr>
        <w:t>print(</w:t>
      </w:r>
      <w:proofErr w:type="gramEnd"/>
      <w:r w:rsidRPr="009C0C9C">
        <w:rPr>
          <w:rFonts w:asciiTheme="majorHAnsi" w:hAnsiTheme="majorHAnsi" w:cstheme="majorHAnsi"/>
          <w:b/>
          <w:bCs/>
        </w:rPr>
        <w:t>"Mammal is feeding milk.")</w:t>
      </w:r>
    </w:p>
    <w:p w14:paraId="3587FA8E" w14:textId="77777777" w:rsidR="009C0C9C" w:rsidRPr="009C0C9C" w:rsidRDefault="009C0C9C" w:rsidP="009C0C9C">
      <w:pPr>
        <w:rPr>
          <w:rFonts w:asciiTheme="majorHAnsi" w:hAnsiTheme="majorHAnsi" w:cstheme="majorHAnsi"/>
          <w:b/>
          <w:bCs/>
        </w:rPr>
      </w:pPr>
    </w:p>
    <w:p w14:paraId="3CA3E2DE"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class </w:t>
      </w:r>
      <w:proofErr w:type="gramStart"/>
      <w:r w:rsidRPr="009C0C9C">
        <w:rPr>
          <w:rFonts w:asciiTheme="majorHAnsi" w:hAnsiTheme="majorHAnsi" w:cstheme="majorHAnsi"/>
          <w:b/>
          <w:bCs/>
        </w:rPr>
        <w:t>Bird(</w:t>
      </w:r>
      <w:proofErr w:type="gramEnd"/>
      <w:r w:rsidRPr="009C0C9C">
        <w:rPr>
          <w:rFonts w:asciiTheme="majorHAnsi" w:hAnsiTheme="majorHAnsi" w:cstheme="majorHAnsi"/>
          <w:b/>
          <w:bCs/>
        </w:rPr>
        <w:t>Animal):</w:t>
      </w:r>
    </w:p>
    <w:p w14:paraId="76432AD9"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def </w:t>
      </w:r>
      <w:proofErr w:type="spellStart"/>
      <w:r w:rsidRPr="009C0C9C">
        <w:rPr>
          <w:rFonts w:asciiTheme="majorHAnsi" w:hAnsiTheme="majorHAnsi" w:cstheme="majorHAnsi"/>
          <w:b/>
          <w:bCs/>
        </w:rPr>
        <w:t>lay_eggs</w:t>
      </w:r>
      <w:proofErr w:type="spellEnd"/>
      <w:r w:rsidRPr="009C0C9C">
        <w:rPr>
          <w:rFonts w:asciiTheme="majorHAnsi" w:hAnsiTheme="majorHAnsi" w:cstheme="majorHAnsi"/>
          <w:b/>
          <w:bCs/>
        </w:rPr>
        <w:t>(self):</w:t>
      </w:r>
    </w:p>
    <w:p w14:paraId="09CFBC9F"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w:t>
      </w:r>
      <w:proofErr w:type="gramStart"/>
      <w:r w:rsidRPr="009C0C9C">
        <w:rPr>
          <w:rFonts w:asciiTheme="majorHAnsi" w:hAnsiTheme="majorHAnsi" w:cstheme="majorHAnsi"/>
          <w:b/>
          <w:bCs/>
        </w:rPr>
        <w:t>print(</w:t>
      </w:r>
      <w:proofErr w:type="gramEnd"/>
      <w:r w:rsidRPr="009C0C9C">
        <w:rPr>
          <w:rFonts w:asciiTheme="majorHAnsi" w:hAnsiTheme="majorHAnsi" w:cstheme="majorHAnsi"/>
          <w:b/>
          <w:bCs/>
        </w:rPr>
        <w:t>"Bird is laying eggs.")</w:t>
      </w:r>
    </w:p>
    <w:p w14:paraId="0183E7EC" w14:textId="77777777" w:rsidR="009C0C9C" w:rsidRPr="009C0C9C" w:rsidRDefault="009C0C9C" w:rsidP="009C0C9C">
      <w:pPr>
        <w:rPr>
          <w:rFonts w:asciiTheme="majorHAnsi" w:hAnsiTheme="majorHAnsi" w:cstheme="majorHAnsi"/>
          <w:b/>
          <w:bCs/>
        </w:rPr>
      </w:pPr>
    </w:p>
    <w:p w14:paraId="3C64F923"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Further derived class</w:t>
      </w:r>
    </w:p>
    <w:p w14:paraId="08B69A99"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class </w:t>
      </w:r>
      <w:proofErr w:type="gramStart"/>
      <w:r w:rsidRPr="009C0C9C">
        <w:rPr>
          <w:rFonts w:asciiTheme="majorHAnsi" w:hAnsiTheme="majorHAnsi" w:cstheme="majorHAnsi"/>
          <w:b/>
          <w:bCs/>
        </w:rPr>
        <w:t>Platypus(</w:t>
      </w:r>
      <w:proofErr w:type="gramEnd"/>
      <w:r w:rsidRPr="009C0C9C">
        <w:rPr>
          <w:rFonts w:asciiTheme="majorHAnsi" w:hAnsiTheme="majorHAnsi" w:cstheme="majorHAnsi"/>
          <w:b/>
          <w:bCs/>
        </w:rPr>
        <w:t>Mammal, Bird):</w:t>
      </w:r>
    </w:p>
    <w:p w14:paraId="60558738"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def </w:t>
      </w:r>
      <w:proofErr w:type="spellStart"/>
      <w:r w:rsidRPr="009C0C9C">
        <w:rPr>
          <w:rFonts w:asciiTheme="majorHAnsi" w:hAnsiTheme="majorHAnsi" w:cstheme="majorHAnsi"/>
          <w:b/>
          <w:bCs/>
        </w:rPr>
        <w:t>unique_behavior</w:t>
      </w:r>
      <w:proofErr w:type="spellEnd"/>
      <w:r w:rsidRPr="009C0C9C">
        <w:rPr>
          <w:rFonts w:asciiTheme="majorHAnsi" w:hAnsiTheme="majorHAnsi" w:cstheme="majorHAnsi"/>
          <w:b/>
          <w:bCs/>
        </w:rPr>
        <w:t>(self):</w:t>
      </w:r>
    </w:p>
    <w:p w14:paraId="4C314C8E"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        </w:t>
      </w:r>
      <w:proofErr w:type="gramStart"/>
      <w:r w:rsidRPr="009C0C9C">
        <w:rPr>
          <w:rFonts w:asciiTheme="majorHAnsi" w:hAnsiTheme="majorHAnsi" w:cstheme="majorHAnsi"/>
          <w:b/>
          <w:bCs/>
        </w:rPr>
        <w:t>print(</w:t>
      </w:r>
      <w:proofErr w:type="gramEnd"/>
      <w:r w:rsidRPr="009C0C9C">
        <w:rPr>
          <w:rFonts w:asciiTheme="majorHAnsi" w:hAnsiTheme="majorHAnsi" w:cstheme="majorHAnsi"/>
          <w:b/>
          <w:bCs/>
        </w:rPr>
        <w:t>"Platypus has unique behaviors.")</w:t>
      </w:r>
    </w:p>
    <w:p w14:paraId="1A52BBEE" w14:textId="77777777" w:rsidR="009C0C9C" w:rsidRPr="009C0C9C" w:rsidRDefault="009C0C9C" w:rsidP="009C0C9C">
      <w:pPr>
        <w:rPr>
          <w:rFonts w:asciiTheme="majorHAnsi" w:hAnsiTheme="majorHAnsi" w:cstheme="majorHAnsi"/>
          <w:b/>
          <w:bCs/>
        </w:rPr>
      </w:pPr>
    </w:p>
    <w:p w14:paraId="730052DA"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Usage</w:t>
      </w:r>
    </w:p>
    <w:p w14:paraId="6E777AA4" w14:textId="77777777" w:rsidR="009C0C9C" w:rsidRPr="009C0C9C" w:rsidRDefault="009C0C9C" w:rsidP="009C0C9C">
      <w:pPr>
        <w:rPr>
          <w:rFonts w:asciiTheme="majorHAnsi" w:hAnsiTheme="majorHAnsi" w:cstheme="majorHAnsi"/>
          <w:b/>
          <w:bCs/>
        </w:rPr>
      </w:pPr>
      <w:r w:rsidRPr="009C0C9C">
        <w:rPr>
          <w:rFonts w:asciiTheme="majorHAnsi" w:hAnsiTheme="majorHAnsi" w:cstheme="majorHAnsi"/>
          <w:b/>
          <w:bCs/>
        </w:rPr>
        <w:t xml:space="preserve">platypus = </w:t>
      </w:r>
      <w:proofErr w:type="gramStart"/>
      <w:r w:rsidRPr="009C0C9C">
        <w:rPr>
          <w:rFonts w:asciiTheme="majorHAnsi" w:hAnsiTheme="majorHAnsi" w:cstheme="majorHAnsi"/>
          <w:b/>
          <w:bCs/>
        </w:rPr>
        <w:t>Platypus(</w:t>
      </w:r>
      <w:proofErr w:type="gramEnd"/>
      <w:r w:rsidRPr="009C0C9C">
        <w:rPr>
          <w:rFonts w:asciiTheme="majorHAnsi" w:hAnsiTheme="majorHAnsi" w:cstheme="majorHAnsi"/>
          <w:b/>
          <w:bCs/>
        </w:rPr>
        <w:t>)</w:t>
      </w:r>
    </w:p>
    <w:p w14:paraId="78A8D2BF" w14:textId="77777777" w:rsidR="009C0C9C" w:rsidRPr="009C0C9C" w:rsidRDefault="009C0C9C" w:rsidP="009C0C9C">
      <w:pPr>
        <w:rPr>
          <w:rFonts w:asciiTheme="majorHAnsi" w:hAnsiTheme="majorHAnsi" w:cstheme="majorHAnsi"/>
          <w:b/>
          <w:bCs/>
        </w:rPr>
      </w:pPr>
      <w:proofErr w:type="spellStart"/>
      <w:proofErr w:type="gramStart"/>
      <w:r w:rsidRPr="009C0C9C">
        <w:rPr>
          <w:rFonts w:asciiTheme="majorHAnsi" w:hAnsiTheme="majorHAnsi" w:cstheme="majorHAnsi"/>
          <w:b/>
          <w:bCs/>
        </w:rPr>
        <w:t>platypus.breathe</w:t>
      </w:r>
      <w:proofErr w:type="spellEnd"/>
      <w:proofErr w:type="gramEnd"/>
      <w:r w:rsidRPr="009C0C9C">
        <w:rPr>
          <w:rFonts w:asciiTheme="majorHAnsi" w:hAnsiTheme="majorHAnsi" w:cstheme="majorHAnsi"/>
          <w:b/>
          <w:bCs/>
        </w:rPr>
        <w:t>()          # Output: Animal is breathing.</w:t>
      </w:r>
    </w:p>
    <w:p w14:paraId="7FA9DC40" w14:textId="77777777" w:rsidR="009C0C9C" w:rsidRPr="009C0C9C" w:rsidRDefault="009C0C9C" w:rsidP="009C0C9C">
      <w:pPr>
        <w:rPr>
          <w:rFonts w:asciiTheme="majorHAnsi" w:hAnsiTheme="majorHAnsi" w:cstheme="majorHAnsi"/>
          <w:b/>
          <w:bCs/>
        </w:rPr>
      </w:pPr>
      <w:proofErr w:type="spellStart"/>
      <w:proofErr w:type="gramStart"/>
      <w:r w:rsidRPr="009C0C9C">
        <w:rPr>
          <w:rFonts w:asciiTheme="majorHAnsi" w:hAnsiTheme="majorHAnsi" w:cstheme="majorHAnsi"/>
          <w:b/>
          <w:bCs/>
        </w:rPr>
        <w:lastRenderedPageBreak/>
        <w:t>platypus.feed</w:t>
      </w:r>
      <w:proofErr w:type="gramEnd"/>
      <w:r w:rsidRPr="009C0C9C">
        <w:rPr>
          <w:rFonts w:asciiTheme="majorHAnsi" w:hAnsiTheme="majorHAnsi" w:cstheme="majorHAnsi"/>
          <w:b/>
          <w:bCs/>
        </w:rPr>
        <w:t>_milk</w:t>
      </w:r>
      <w:proofErr w:type="spellEnd"/>
      <w:r w:rsidRPr="009C0C9C">
        <w:rPr>
          <w:rFonts w:asciiTheme="majorHAnsi" w:hAnsiTheme="majorHAnsi" w:cstheme="majorHAnsi"/>
          <w:b/>
          <w:bCs/>
        </w:rPr>
        <w:t xml:space="preserve">()        # Output: </w:t>
      </w:r>
      <w:proofErr w:type="gramStart"/>
      <w:r w:rsidRPr="009C0C9C">
        <w:rPr>
          <w:rFonts w:asciiTheme="majorHAnsi" w:hAnsiTheme="majorHAnsi" w:cstheme="majorHAnsi"/>
          <w:b/>
          <w:bCs/>
        </w:rPr>
        <w:t>Mammal is</w:t>
      </w:r>
      <w:proofErr w:type="gramEnd"/>
      <w:r w:rsidRPr="009C0C9C">
        <w:rPr>
          <w:rFonts w:asciiTheme="majorHAnsi" w:hAnsiTheme="majorHAnsi" w:cstheme="majorHAnsi"/>
          <w:b/>
          <w:bCs/>
        </w:rPr>
        <w:t xml:space="preserve"> feeding milk.</w:t>
      </w:r>
    </w:p>
    <w:p w14:paraId="32736EA0" w14:textId="77777777" w:rsidR="009C0C9C" w:rsidRPr="009C0C9C" w:rsidRDefault="009C0C9C" w:rsidP="009C0C9C">
      <w:pPr>
        <w:rPr>
          <w:rFonts w:asciiTheme="majorHAnsi" w:hAnsiTheme="majorHAnsi" w:cstheme="majorHAnsi"/>
          <w:b/>
          <w:bCs/>
        </w:rPr>
      </w:pPr>
      <w:proofErr w:type="spellStart"/>
      <w:r w:rsidRPr="009C0C9C">
        <w:rPr>
          <w:rFonts w:asciiTheme="majorHAnsi" w:hAnsiTheme="majorHAnsi" w:cstheme="majorHAnsi"/>
          <w:b/>
          <w:bCs/>
        </w:rPr>
        <w:t>platypus.lay_</w:t>
      </w:r>
      <w:proofErr w:type="gramStart"/>
      <w:r w:rsidRPr="009C0C9C">
        <w:rPr>
          <w:rFonts w:asciiTheme="majorHAnsi" w:hAnsiTheme="majorHAnsi" w:cstheme="majorHAnsi"/>
          <w:b/>
          <w:bCs/>
        </w:rPr>
        <w:t>eggs</w:t>
      </w:r>
      <w:proofErr w:type="spellEnd"/>
      <w:r w:rsidRPr="009C0C9C">
        <w:rPr>
          <w:rFonts w:asciiTheme="majorHAnsi" w:hAnsiTheme="majorHAnsi" w:cstheme="majorHAnsi"/>
          <w:b/>
          <w:bCs/>
        </w:rPr>
        <w:t>(</w:t>
      </w:r>
      <w:proofErr w:type="gramEnd"/>
      <w:r w:rsidRPr="009C0C9C">
        <w:rPr>
          <w:rFonts w:asciiTheme="majorHAnsi" w:hAnsiTheme="majorHAnsi" w:cstheme="majorHAnsi"/>
          <w:b/>
          <w:bCs/>
        </w:rPr>
        <w:t>)         # Output: Bird is laying eggs.</w:t>
      </w:r>
    </w:p>
    <w:p w14:paraId="44099318" w14:textId="1167AED8" w:rsidR="009C0C9C" w:rsidRDefault="009C0C9C" w:rsidP="009C0C9C">
      <w:pPr>
        <w:rPr>
          <w:rFonts w:asciiTheme="majorHAnsi" w:hAnsiTheme="majorHAnsi" w:cstheme="majorHAnsi"/>
          <w:b/>
          <w:bCs/>
        </w:rPr>
      </w:pPr>
      <w:proofErr w:type="spellStart"/>
      <w:proofErr w:type="gramStart"/>
      <w:r w:rsidRPr="009C0C9C">
        <w:rPr>
          <w:rFonts w:asciiTheme="majorHAnsi" w:hAnsiTheme="majorHAnsi" w:cstheme="majorHAnsi"/>
          <w:b/>
          <w:bCs/>
        </w:rPr>
        <w:t>platypus.unique</w:t>
      </w:r>
      <w:proofErr w:type="gramEnd"/>
      <w:r w:rsidRPr="009C0C9C">
        <w:rPr>
          <w:rFonts w:asciiTheme="majorHAnsi" w:hAnsiTheme="majorHAnsi" w:cstheme="majorHAnsi"/>
          <w:b/>
          <w:bCs/>
        </w:rPr>
        <w:t>_behavior</w:t>
      </w:r>
      <w:proofErr w:type="spellEnd"/>
      <w:r w:rsidRPr="009C0C9C">
        <w:rPr>
          <w:rFonts w:asciiTheme="majorHAnsi" w:hAnsiTheme="majorHAnsi" w:cstheme="majorHAnsi"/>
          <w:b/>
          <w:bCs/>
        </w:rPr>
        <w:t>()  # Output: Platypus has unique behaviors.</w:t>
      </w:r>
    </w:p>
    <w:p w14:paraId="568C85BF" w14:textId="0F438528" w:rsidR="009C0C9C" w:rsidRDefault="009C0C9C" w:rsidP="009C0C9C">
      <w:r w:rsidRPr="009C0C9C">
        <w:rPr>
          <w:b/>
          <w:bCs/>
        </w:rPr>
        <w:t>Explanation</w:t>
      </w:r>
      <w:r w:rsidRPr="009C0C9C">
        <w:t>: Platypus inherits from both Mammal and Bird, creating a hybrid inheritance structure. Platypus has access to methods from Mammal, Bird, and the base class Animal.</w:t>
      </w:r>
    </w:p>
    <w:p w14:paraId="1BAE3985" w14:textId="77777777" w:rsidR="009C0C9C" w:rsidRDefault="009C0C9C" w:rsidP="009C0C9C"/>
    <w:p w14:paraId="62DA7D00" w14:textId="77777777" w:rsidR="009C0C9C" w:rsidRPr="009C0C9C" w:rsidRDefault="009C0C9C" w:rsidP="009C0C9C">
      <w:pPr>
        <w:rPr>
          <w:b/>
          <w:bCs/>
          <w:lang w:val="en-IN"/>
        </w:rPr>
      </w:pPr>
      <w:r w:rsidRPr="009C0C9C">
        <w:rPr>
          <w:b/>
          <w:bCs/>
          <w:lang w:val="en-IN"/>
        </w:rPr>
        <w:t>Summary of Inheritance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4229"/>
        <w:gridCol w:w="2410"/>
      </w:tblGrid>
      <w:tr w:rsidR="009C0C9C" w:rsidRPr="009C0C9C" w14:paraId="351807CF" w14:textId="77777777" w:rsidTr="009C0C9C">
        <w:trPr>
          <w:tblHeader/>
          <w:tblCellSpacing w:w="15" w:type="dxa"/>
        </w:trPr>
        <w:tc>
          <w:tcPr>
            <w:tcW w:w="0" w:type="auto"/>
            <w:vAlign w:val="center"/>
            <w:hideMark/>
          </w:tcPr>
          <w:p w14:paraId="72FA56D8" w14:textId="77777777" w:rsidR="009C0C9C" w:rsidRPr="009C0C9C" w:rsidRDefault="009C0C9C" w:rsidP="009C0C9C">
            <w:pPr>
              <w:rPr>
                <w:b/>
                <w:bCs/>
                <w:lang w:val="en-IN"/>
              </w:rPr>
            </w:pPr>
            <w:r w:rsidRPr="009C0C9C">
              <w:rPr>
                <w:b/>
                <w:bCs/>
                <w:lang w:val="en-IN"/>
              </w:rPr>
              <w:t>Type</w:t>
            </w:r>
          </w:p>
        </w:tc>
        <w:tc>
          <w:tcPr>
            <w:tcW w:w="0" w:type="auto"/>
            <w:vAlign w:val="center"/>
            <w:hideMark/>
          </w:tcPr>
          <w:p w14:paraId="08E28140" w14:textId="77777777" w:rsidR="009C0C9C" w:rsidRPr="009C0C9C" w:rsidRDefault="009C0C9C" w:rsidP="009C0C9C">
            <w:pPr>
              <w:rPr>
                <w:b/>
                <w:bCs/>
                <w:lang w:val="en-IN"/>
              </w:rPr>
            </w:pPr>
            <w:r w:rsidRPr="009C0C9C">
              <w:rPr>
                <w:b/>
                <w:bCs/>
                <w:lang w:val="en-IN"/>
              </w:rPr>
              <w:t>Description</w:t>
            </w:r>
          </w:p>
        </w:tc>
        <w:tc>
          <w:tcPr>
            <w:tcW w:w="0" w:type="auto"/>
            <w:vAlign w:val="center"/>
            <w:hideMark/>
          </w:tcPr>
          <w:p w14:paraId="74853390" w14:textId="77777777" w:rsidR="009C0C9C" w:rsidRPr="009C0C9C" w:rsidRDefault="009C0C9C" w:rsidP="009C0C9C">
            <w:pPr>
              <w:rPr>
                <w:b/>
                <w:bCs/>
                <w:lang w:val="en-IN"/>
              </w:rPr>
            </w:pPr>
            <w:r w:rsidRPr="009C0C9C">
              <w:rPr>
                <w:b/>
                <w:bCs/>
                <w:lang w:val="en-IN"/>
              </w:rPr>
              <w:t>Example</w:t>
            </w:r>
          </w:p>
        </w:tc>
      </w:tr>
      <w:tr w:rsidR="009C0C9C" w:rsidRPr="009C0C9C" w14:paraId="6F5D5F28" w14:textId="77777777" w:rsidTr="009C0C9C">
        <w:trPr>
          <w:tblCellSpacing w:w="15" w:type="dxa"/>
        </w:trPr>
        <w:tc>
          <w:tcPr>
            <w:tcW w:w="0" w:type="auto"/>
            <w:vAlign w:val="center"/>
            <w:hideMark/>
          </w:tcPr>
          <w:p w14:paraId="75F06AA2" w14:textId="77777777" w:rsidR="009C0C9C" w:rsidRPr="009C0C9C" w:rsidRDefault="009C0C9C" w:rsidP="009C0C9C">
            <w:pPr>
              <w:rPr>
                <w:lang w:val="en-IN"/>
              </w:rPr>
            </w:pPr>
            <w:r w:rsidRPr="009C0C9C">
              <w:rPr>
                <w:b/>
                <w:bCs/>
                <w:lang w:val="en-IN"/>
              </w:rPr>
              <w:t>Single Inheritance</w:t>
            </w:r>
          </w:p>
        </w:tc>
        <w:tc>
          <w:tcPr>
            <w:tcW w:w="0" w:type="auto"/>
            <w:vAlign w:val="center"/>
            <w:hideMark/>
          </w:tcPr>
          <w:p w14:paraId="2337D246" w14:textId="77777777" w:rsidR="009C0C9C" w:rsidRPr="009C0C9C" w:rsidRDefault="009C0C9C" w:rsidP="009C0C9C">
            <w:pPr>
              <w:rPr>
                <w:lang w:val="en-IN"/>
              </w:rPr>
            </w:pPr>
            <w:r w:rsidRPr="009C0C9C">
              <w:rPr>
                <w:lang w:val="en-IN"/>
              </w:rPr>
              <w:t>Inherits from one parent class.</w:t>
            </w:r>
          </w:p>
        </w:tc>
        <w:tc>
          <w:tcPr>
            <w:tcW w:w="0" w:type="auto"/>
            <w:vAlign w:val="center"/>
            <w:hideMark/>
          </w:tcPr>
          <w:p w14:paraId="2F8A8000" w14:textId="77777777" w:rsidR="009C0C9C" w:rsidRPr="009C0C9C" w:rsidRDefault="009C0C9C" w:rsidP="009C0C9C">
            <w:pPr>
              <w:rPr>
                <w:lang w:val="en-IN"/>
              </w:rPr>
            </w:pPr>
            <w:proofErr w:type="gramStart"/>
            <w:r w:rsidRPr="009C0C9C">
              <w:rPr>
                <w:lang w:val="en-IN"/>
              </w:rPr>
              <w:t>Car(</w:t>
            </w:r>
            <w:proofErr w:type="gramEnd"/>
            <w:r w:rsidRPr="009C0C9C">
              <w:rPr>
                <w:lang w:val="en-IN"/>
              </w:rPr>
              <w:t>Vehicle)</w:t>
            </w:r>
          </w:p>
        </w:tc>
      </w:tr>
      <w:tr w:rsidR="009C0C9C" w:rsidRPr="009C0C9C" w14:paraId="2DF52D30" w14:textId="77777777" w:rsidTr="009C0C9C">
        <w:trPr>
          <w:tblCellSpacing w:w="15" w:type="dxa"/>
        </w:trPr>
        <w:tc>
          <w:tcPr>
            <w:tcW w:w="0" w:type="auto"/>
            <w:vAlign w:val="center"/>
            <w:hideMark/>
          </w:tcPr>
          <w:p w14:paraId="6C187598" w14:textId="77777777" w:rsidR="009C0C9C" w:rsidRPr="009C0C9C" w:rsidRDefault="009C0C9C" w:rsidP="009C0C9C">
            <w:pPr>
              <w:rPr>
                <w:lang w:val="en-IN"/>
              </w:rPr>
            </w:pPr>
            <w:r w:rsidRPr="009C0C9C">
              <w:rPr>
                <w:b/>
                <w:bCs/>
                <w:lang w:val="en-IN"/>
              </w:rPr>
              <w:t>Multiple Inheritance</w:t>
            </w:r>
          </w:p>
        </w:tc>
        <w:tc>
          <w:tcPr>
            <w:tcW w:w="0" w:type="auto"/>
            <w:vAlign w:val="center"/>
            <w:hideMark/>
          </w:tcPr>
          <w:p w14:paraId="01643000" w14:textId="77777777" w:rsidR="009C0C9C" w:rsidRPr="009C0C9C" w:rsidRDefault="009C0C9C" w:rsidP="009C0C9C">
            <w:pPr>
              <w:rPr>
                <w:lang w:val="en-IN"/>
              </w:rPr>
            </w:pPr>
            <w:r w:rsidRPr="009C0C9C">
              <w:rPr>
                <w:lang w:val="en-IN"/>
              </w:rPr>
              <w:t>Inherits from multiple parent classes.</w:t>
            </w:r>
          </w:p>
        </w:tc>
        <w:tc>
          <w:tcPr>
            <w:tcW w:w="0" w:type="auto"/>
            <w:vAlign w:val="center"/>
            <w:hideMark/>
          </w:tcPr>
          <w:p w14:paraId="7B921323" w14:textId="77777777" w:rsidR="009C0C9C" w:rsidRPr="009C0C9C" w:rsidRDefault="009C0C9C" w:rsidP="009C0C9C">
            <w:pPr>
              <w:rPr>
                <w:lang w:val="en-IN"/>
              </w:rPr>
            </w:pPr>
            <w:proofErr w:type="gramStart"/>
            <w:r w:rsidRPr="009C0C9C">
              <w:rPr>
                <w:lang w:val="en-IN"/>
              </w:rPr>
              <w:t>Car(</w:t>
            </w:r>
            <w:proofErr w:type="gramEnd"/>
            <w:r w:rsidRPr="009C0C9C">
              <w:rPr>
                <w:lang w:val="en-IN"/>
              </w:rPr>
              <w:t>Engine, Body)</w:t>
            </w:r>
          </w:p>
        </w:tc>
      </w:tr>
      <w:tr w:rsidR="009C0C9C" w:rsidRPr="009C0C9C" w14:paraId="0173AA93" w14:textId="77777777" w:rsidTr="009C0C9C">
        <w:trPr>
          <w:tblCellSpacing w:w="15" w:type="dxa"/>
        </w:trPr>
        <w:tc>
          <w:tcPr>
            <w:tcW w:w="0" w:type="auto"/>
            <w:vAlign w:val="center"/>
            <w:hideMark/>
          </w:tcPr>
          <w:p w14:paraId="31D3590A" w14:textId="77777777" w:rsidR="009C0C9C" w:rsidRPr="009C0C9C" w:rsidRDefault="009C0C9C" w:rsidP="009C0C9C">
            <w:pPr>
              <w:rPr>
                <w:lang w:val="en-IN"/>
              </w:rPr>
            </w:pPr>
            <w:r w:rsidRPr="009C0C9C">
              <w:rPr>
                <w:b/>
                <w:bCs/>
                <w:lang w:val="en-IN"/>
              </w:rPr>
              <w:t>Multilevel Inheritance</w:t>
            </w:r>
          </w:p>
        </w:tc>
        <w:tc>
          <w:tcPr>
            <w:tcW w:w="0" w:type="auto"/>
            <w:vAlign w:val="center"/>
            <w:hideMark/>
          </w:tcPr>
          <w:p w14:paraId="140B9CDE" w14:textId="77777777" w:rsidR="009C0C9C" w:rsidRPr="009C0C9C" w:rsidRDefault="009C0C9C" w:rsidP="009C0C9C">
            <w:pPr>
              <w:rPr>
                <w:lang w:val="en-IN"/>
              </w:rPr>
            </w:pPr>
            <w:r w:rsidRPr="009C0C9C">
              <w:rPr>
                <w:lang w:val="en-IN"/>
              </w:rPr>
              <w:t>Chain of inheritance across multiple levels.</w:t>
            </w:r>
          </w:p>
        </w:tc>
        <w:tc>
          <w:tcPr>
            <w:tcW w:w="0" w:type="auto"/>
            <w:vAlign w:val="center"/>
            <w:hideMark/>
          </w:tcPr>
          <w:p w14:paraId="1C8DA806" w14:textId="77777777" w:rsidR="009C0C9C" w:rsidRPr="009C0C9C" w:rsidRDefault="009C0C9C" w:rsidP="009C0C9C">
            <w:pPr>
              <w:rPr>
                <w:lang w:val="en-IN"/>
              </w:rPr>
            </w:pPr>
            <w:proofErr w:type="gramStart"/>
            <w:r w:rsidRPr="009C0C9C">
              <w:rPr>
                <w:lang w:val="en-IN"/>
              </w:rPr>
              <w:t>Dog(</w:t>
            </w:r>
            <w:proofErr w:type="gramEnd"/>
            <w:r w:rsidRPr="009C0C9C">
              <w:rPr>
                <w:lang w:val="en-IN"/>
              </w:rPr>
              <w:t>Mammal(Animal))</w:t>
            </w:r>
          </w:p>
        </w:tc>
      </w:tr>
      <w:tr w:rsidR="009C0C9C" w:rsidRPr="009C0C9C" w14:paraId="3541C9FB" w14:textId="77777777" w:rsidTr="009C0C9C">
        <w:trPr>
          <w:tblCellSpacing w:w="15" w:type="dxa"/>
        </w:trPr>
        <w:tc>
          <w:tcPr>
            <w:tcW w:w="0" w:type="auto"/>
            <w:vAlign w:val="center"/>
            <w:hideMark/>
          </w:tcPr>
          <w:p w14:paraId="4D638C50" w14:textId="77777777" w:rsidR="009C0C9C" w:rsidRPr="009C0C9C" w:rsidRDefault="009C0C9C" w:rsidP="009C0C9C">
            <w:pPr>
              <w:rPr>
                <w:lang w:val="en-IN"/>
              </w:rPr>
            </w:pPr>
            <w:r w:rsidRPr="009C0C9C">
              <w:rPr>
                <w:b/>
                <w:bCs/>
                <w:lang w:val="en-IN"/>
              </w:rPr>
              <w:t>Hierarchical Inheritance</w:t>
            </w:r>
          </w:p>
        </w:tc>
        <w:tc>
          <w:tcPr>
            <w:tcW w:w="0" w:type="auto"/>
            <w:vAlign w:val="center"/>
            <w:hideMark/>
          </w:tcPr>
          <w:p w14:paraId="7F0ABAC4" w14:textId="77777777" w:rsidR="009C0C9C" w:rsidRPr="009C0C9C" w:rsidRDefault="009C0C9C" w:rsidP="009C0C9C">
            <w:pPr>
              <w:rPr>
                <w:lang w:val="en-IN"/>
              </w:rPr>
            </w:pPr>
            <w:r w:rsidRPr="009C0C9C">
              <w:rPr>
                <w:lang w:val="en-IN"/>
              </w:rPr>
              <w:t>Multiple subclasses inherit from the same parent class.</w:t>
            </w:r>
          </w:p>
        </w:tc>
        <w:tc>
          <w:tcPr>
            <w:tcW w:w="0" w:type="auto"/>
            <w:vAlign w:val="center"/>
            <w:hideMark/>
          </w:tcPr>
          <w:p w14:paraId="59ABF779" w14:textId="77777777" w:rsidR="009C0C9C" w:rsidRPr="009C0C9C" w:rsidRDefault="009C0C9C" w:rsidP="009C0C9C">
            <w:pPr>
              <w:rPr>
                <w:lang w:val="en-IN"/>
              </w:rPr>
            </w:pPr>
            <w:proofErr w:type="gramStart"/>
            <w:r w:rsidRPr="009C0C9C">
              <w:rPr>
                <w:lang w:val="en-IN"/>
              </w:rPr>
              <w:t>Dog(</w:t>
            </w:r>
            <w:proofErr w:type="gramEnd"/>
            <w:r w:rsidRPr="009C0C9C">
              <w:rPr>
                <w:lang w:val="en-IN"/>
              </w:rPr>
              <w:t>Animal), Cat(Animal)</w:t>
            </w:r>
          </w:p>
        </w:tc>
      </w:tr>
      <w:tr w:rsidR="009C0C9C" w:rsidRPr="009C0C9C" w14:paraId="0BDDFDB6" w14:textId="77777777" w:rsidTr="009C0C9C">
        <w:trPr>
          <w:tblCellSpacing w:w="15" w:type="dxa"/>
        </w:trPr>
        <w:tc>
          <w:tcPr>
            <w:tcW w:w="0" w:type="auto"/>
            <w:vAlign w:val="center"/>
            <w:hideMark/>
          </w:tcPr>
          <w:p w14:paraId="37EE60AD" w14:textId="77777777" w:rsidR="009C0C9C" w:rsidRPr="009C0C9C" w:rsidRDefault="009C0C9C" w:rsidP="009C0C9C">
            <w:pPr>
              <w:rPr>
                <w:lang w:val="en-IN"/>
              </w:rPr>
            </w:pPr>
            <w:r w:rsidRPr="009C0C9C">
              <w:rPr>
                <w:b/>
                <w:bCs/>
                <w:lang w:val="en-IN"/>
              </w:rPr>
              <w:t>Hybrid Inheritance</w:t>
            </w:r>
          </w:p>
        </w:tc>
        <w:tc>
          <w:tcPr>
            <w:tcW w:w="0" w:type="auto"/>
            <w:vAlign w:val="center"/>
            <w:hideMark/>
          </w:tcPr>
          <w:p w14:paraId="4EFF930E" w14:textId="77777777" w:rsidR="009C0C9C" w:rsidRPr="009C0C9C" w:rsidRDefault="009C0C9C" w:rsidP="009C0C9C">
            <w:pPr>
              <w:rPr>
                <w:lang w:val="en-IN"/>
              </w:rPr>
            </w:pPr>
            <w:r w:rsidRPr="009C0C9C">
              <w:rPr>
                <w:lang w:val="en-IN"/>
              </w:rPr>
              <w:t>Combines two or more types of inheritance, creating a mixed structure.</w:t>
            </w:r>
          </w:p>
        </w:tc>
        <w:tc>
          <w:tcPr>
            <w:tcW w:w="0" w:type="auto"/>
            <w:vAlign w:val="center"/>
            <w:hideMark/>
          </w:tcPr>
          <w:p w14:paraId="3DB9617E" w14:textId="77777777" w:rsidR="009C0C9C" w:rsidRPr="009C0C9C" w:rsidRDefault="009C0C9C" w:rsidP="009C0C9C">
            <w:pPr>
              <w:rPr>
                <w:lang w:val="en-IN"/>
              </w:rPr>
            </w:pPr>
            <w:proofErr w:type="gramStart"/>
            <w:r w:rsidRPr="009C0C9C">
              <w:rPr>
                <w:lang w:val="en-IN"/>
              </w:rPr>
              <w:t>Platypus(</w:t>
            </w:r>
            <w:proofErr w:type="gramEnd"/>
            <w:r w:rsidRPr="009C0C9C">
              <w:rPr>
                <w:lang w:val="en-IN"/>
              </w:rPr>
              <w:t>Mammal, Bird)</w:t>
            </w:r>
          </w:p>
        </w:tc>
      </w:tr>
    </w:tbl>
    <w:p w14:paraId="348E7018" w14:textId="77777777" w:rsidR="009C0C9C" w:rsidRDefault="009C0C9C" w:rsidP="009C0C9C"/>
    <w:p w14:paraId="5D90797E" w14:textId="77777777" w:rsidR="009C0C9C" w:rsidRPr="009C0C9C" w:rsidRDefault="009C0C9C" w:rsidP="009C0C9C"/>
    <w:p w14:paraId="1FE8DACB" w14:textId="51AB4938" w:rsidR="001F32A7" w:rsidRPr="009C0C9C" w:rsidRDefault="00000000" w:rsidP="009C0C9C">
      <w:pPr>
        <w:pStyle w:val="Heading2"/>
        <w:rPr>
          <w:rFonts w:cstheme="majorHAnsi"/>
        </w:rPr>
      </w:pPr>
      <w:r w:rsidRPr="009C0C9C">
        <w:rPr>
          <w:rFonts w:cstheme="majorHAnsi"/>
        </w:rPr>
        <w:t>Polymorphism:</w:t>
      </w:r>
    </w:p>
    <w:p w14:paraId="7F85EDB3" w14:textId="3324BE63" w:rsidR="001F32A7" w:rsidRPr="009C0C9C" w:rsidRDefault="00000000">
      <w:pPr>
        <w:rPr>
          <w:rFonts w:asciiTheme="majorHAnsi" w:hAnsiTheme="majorHAnsi" w:cstheme="majorHAnsi"/>
        </w:rPr>
      </w:pPr>
      <w:r w:rsidRPr="009C0C9C">
        <w:rPr>
          <w:rFonts w:asciiTheme="majorHAnsi" w:hAnsiTheme="majorHAnsi" w:cstheme="majorHAnsi"/>
        </w:rPr>
        <w:t>Polymorphism is a core concept in object-oriented programming (OOP) that allows objects of different classes to be treated as objects of a common superclass. It enables the same method or operation to behave differently based on the object it’s acting upon. The term "polymorphism" means "many forms" in Greek, and it enables flexibility and extensibility in programming by allowing objects to implement shared behaviors in unique ways.</w:t>
      </w:r>
    </w:p>
    <w:p w14:paraId="4FFCEC3B" w14:textId="77777777" w:rsidR="001F32A7" w:rsidRPr="009C0C9C" w:rsidRDefault="00000000">
      <w:pPr>
        <w:pStyle w:val="Heading3"/>
        <w:rPr>
          <w:rFonts w:cstheme="majorHAnsi"/>
        </w:rPr>
      </w:pPr>
      <w:r w:rsidRPr="009C0C9C">
        <w:rPr>
          <w:rFonts w:cstheme="majorHAnsi"/>
        </w:rPr>
        <w:t>Types of Polymorphism in Python:</w:t>
      </w:r>
    </w:p>
    <w:p w14:paraId="44D97612" w14:textId="23A8BC06" w:rsidR="001F32A7" w:rsidRPr="009C0C9C" w:rsidRDefault="00000000" w:rsidP="009C0C9C">
      <w:pPr>
        <w:pStyle w:val="ListParagraph"/>
        <w:numPr>
          <w:ilvl w:val="0"/>
          <w:numId w:val="12"/>
        </w:numPr>
        <w:rPr>
          <w:rFonts w:asciiTheme="majorHAnsi" w:hAnsiTheme="majorHAnsi" w:cstheme="majorHAnsi"/>
        </w:rPr>
      </w:pPr>
      <w:r w:rsidRPr="009C0C9C">
        <w:rPr>
          <w:rFonts w:asciiTheme="majorHAnsi" w:hAnsiTheme="majorHAnsi" w:cstheme="majorHAnsi"/>
        </w:rPr>
        <w:t>Method Overriding (Runtime Polymorphism): Achieved by defining a method in the child class with the same name as a method in the parent class. Python decides which method to call at runtime based on the object type.</w:t>
      </w:r>
    </w:p>
    <w:p w14:paraId="61093811" w14:textId="1B4206C7" w:rsidR="001F32A7" w:rsidRPr="009C0C9C" w:rsidRDefault="00000000" w:rsidP="009C0C9C">
      <w:pPr>
        <w:pStyle w:val="ListParagraph"/>
        <w:numPr>
          <w:ilvl w:val="0"/>
          <w:numId w:val="12"/>
        </w:numPr>
        <w:rPr>
          <w:rFonts w:asciiTheme="majorHAnsi" w:hAnsiTheme="majorHAnsi" w:cstheme="majorHAnsi"/>
        </w:rPr>
      </w:pPr>
      <w:r w:rsidRPr="009C0C9C">
        <w:rPr>
          <w:rFonts w:asciiTheme="majorHAnsi" w:hAnsiTheme="majorHAnsi" w:cstheme="majorHAnsi"/>
        </w:rPr>
        <w:lastRenderedPageBreak/>
        <w:t>Method Overloading: While Python doesn’t support method overloading (i.e., multiple methods with the same name but different arguments) directly, similar functionality can be achieved using default arguments or by checking the types of inputs.</w:t>
      </w:r>
    </w:p>
    <w:p w14:paraId="022A8367" w14:textId="0BDB329E" w:rsidR="001F32A7" w:rsidRPr="009C0C9C" w:rsidRDefault="00000000" w:rsidP="009C0C9C">
      <w:pPr>
        <w:pStyle w:val="ListParagraph"/>
        <w:numPr>
          <w:ilvl w:val="0"/>
          <w:numId w:val="12"/>
        </w:numPr>
        <w:rPr>
          <w:rFonts w:asciiTheme="majorHAnsi" w:hAnsiTheme="majorHAnsi" w:cstheme="majorHAnsi"/>
        </w:rPr>
      </w:pPr>
      <w:r w:rsidRPr="009C0C9C">
        <w:rPr>
          <w:rFonts w:asciiTheme="majorHAnsi" w:hAnsiTheme="majorHAnsi" w:cstheme="majorHAnsi"/>
        </w:rPr>
        <w:t>Operator Overloading: Enables custom behavior for operators (like +, -, etc.) when used with instances of a class by overriding special methods.</w:t>
      </w:r>
    </w:p>
    <w:p w14:paraId="33FFCA75" w14:textId="77777777" w:rsidR="001F32A7" w:rsidRPr="009C0C9C" w:rsidRDefault="00000000">
      <w:pPr>
        <w:pStyle w:val="Heading3"/>
        <w:rPr>
          <w:rFonts w:cstheme="majorHAnsi"/>
        </w:rPr>
      </w:pPr>
      <w:r w:rsidRPr="009C0C9C">
        <w:rPr>
          <w:rFonts w:cstheme="majorHAnsi"/>
        </w:rPr>
        <w:t>Real-Life Example of Polymorphism:</w:t>
      </w:r>
    </w:p>
    <w:p w14:paraId="27930DCD" w14:textId="7331925D" w:rsidR="001F32A7" w:rsidRPr="009C0C9C" w:rsidRDefault="00000000">
      <w:pPr>
        <w:rPr>
          <w:rFonts w:asciiTheme="majorHAnsi" w:hAnsiTheme="majorHAnsi" w:cstheme="majorHAnsi"/>
        </w:rPr>
      </w:pPr>
      <w:r w:rsidRPr="009C0C9C">
        <w:rPr>
          <w:rFonts w:asciiTheme="majorHAnsi" w:hAnsiTheme="majorHAnsi" w:cstheme="majorHAnsi"/>
        </w:rPr>
        <w:t>Imagine a remote control that can operate different devices like a TV, sound system, and air conditioner. Although each device responds to the "power" button, they behave differently when it’s pressed. The remote control provides a single interface (the power button), while each device implements its own response to that button.</w:t>
      </w:r>
    </w:p>
    <w:p w14:paraId="4F853774" w14:textId="77777777" w:rsidR="001F32A7" w:rsidRPr="009C0C9C" w:rsidRDefault="00000000">
      <w:pPr>
        <w:pStyle w:val="Heading3"/>
        <w:rPr>
          <w:rFonts w:cstheme="majorHAnsi"/>
        </w:rPr>
      </w:pPr>
      <w:r w:rsidRPr="009C0C9C">
        <w:rPr>
          <w:rFonts w:cstheme="majorHAnsi"/>
        </w:rPr>
        <w:t>Key Benefits of Polymorphism:</w:t>
      </w:r>
    </w:p>
    <w:p w14:paraId="44AD5001" w14:textId="77777777" w:rsidR="001F32A7" w:rsidRPr="009C0C9C" w:rsidRDefault="00000000" w:rsidP="009C0C9C">
      <w:pPr>
        <w:pStyle w:val="ListParagraph"/>
        <w:numPr>
          <w:ilvl w:val="0"/>
          <w:numId w:val="13"/>
        </w:numPr>
        <w:rPr>
          <w:rFonts w:asciiTheme="majorHAnsi" w:hAnsiTheme="majorHAnsi" w:cstheme="majorHAnsi"/>
        </w:rPr>
      </w:pPr>
      <w:r w:rsidRPr="009C0C9C">
        <w:rPr>
          <w:rFonts w:asciiTheme="majorHAnsi" w:hAnsiTheme="majorHAnsi" w:cstheme="majorHAnsi"/>
        </w:rPr>
        <w:t>Flexibility: Allows functions to use objects of different types, promoting code flexibility.</w:t>
      </w:r>
    </w:p>
    <w:p w14:paraId="47E321A9" w14:textId="77777777" w:rsidR="001F32A7" w:rsidRPr="009C0C9C" w:rsidRDefault="00000000" w:rsidP="009C0C9C">
      <w:pPr>
        <w:pStyle w:val="ListParagraph"/>
        <w:numPr>
          <w:ilvl w:val="0"/>
          <w:numId w:val="13"/>
        </w:numPr>
        <w:rPr>
          <w:rFonts w:asciiTheme="majorHAnsi" w:hAnsiTheme="majorHAnsi" w:cstheme="majorHAnsi"/>
        </w:rPr>
      </w:pPr>
      <w:r w:rsidRPr="009C0C9C">
        <w:rPr>
          <w:rFonts w:asciiTheme="majorHAnsi" w:hAnsiTheme="majorHAnsi" w:cstheme="majorHAnsi"/>
        </w:rPr>
        <w:t>Simplified Code: Provides a unified interface, which reduces the need for complex conditional checks.</w:t>
      </w:r>
    </w:p>
    <w:p w14:paraId="6D962C02" w14:textId="4099AAE9" w:rsidR="001F32A7" w:rsidRPr="009C0C9C" w:rsidRDefault="00000000" w:rsidP="009C0C9C">
      <w:pPr>
        <w:pStyle w:val="ListParagraph"/>
        <w:numPr>
          <w:ilvl w:val="0"/>
          <w:numId w:val="13"/>
        </w:numPr>
        <w:rPr>
          <w:rFonts w:asciiTheme="majorHAnsi" w:hAnsiTheme="majorHAnsi" w:cstheme="majorHAnsi"/>
        </w:rPr>
      </w:pPr>
      <w:r w:rsidRPr="009C0C9C">
        <w:rPr>
          <w:rFonts w:asciiTheme="majorHAnsi" w:hAnsiTheme="majorHAnsi" w:cstheme="majorHAnsi"/>
        </w:rPr>
        <w:t>Extensibility: Enables easy expansion of functionality by adding new classes that implement the same interface.</w:t>
      </w:r>
    </w:p>
    <w:p w14:paraId="352339DF" w14:textId="623E8DD3" w:rsidR="001F32A7" w:rsidRPr="009C0C9C" w:rsidRDefault="00000000">
      <w:pPr>
        <w:rPr>
          <w:rFonts w:asciiTheme="majorHAnsi" w:hAnsiTheme="majorHAnsi" w:cstheme="majorHAnsi"/>
          <w:b/>
          <w:bCs/>
        </w:rPr>
      </w:pPr>
      <w:r w:rsidRPr="009C0C9C">
        <w:rPr>
          <w:rFonts w:asciiTheme="majorHAnsi" w:hAnsiTheme="majorHAnsi" w:cstheme="majorHAnsi"/>
          <w:b/>
          <w:bCs/>
        </w:rPr>
        <w:t>Example of Polymorphism in Python</w:t>
      </w:r>
      <w:r w:rsidR="009C0C9C" w:rsidRPr="009C0C9C">
        <w:rPr>
          <w:rFonts w:asciiTheme="majorHAnsi" w:hAnsiTheme="majorHAnsi" w:cstheme="majorHAnsi"/>
          <w:b/>
          <w:bCs/>
        </w:rPr>
        <w:t>:</w:t>
      </w:r>
    </w:p>
    <w:p w14:paraId="14F62901" w14:textId="05E1BB9A" w:rsidR="001F32A7" w:rsidRDefault="00000000">
      <w:pPr>
        <w:rPr>
          <w:rFonts w:asciiTheme="majorHAnsi" w:hAnsiTheme="majorHAnsi" w:cstheme="majorHAnsi"/>
        </w:rPr>
      </w:pPr>
      <w:r w:rsidRPr="009C0C9C">
        <w:rPr>
          <w:rFonts w:asciiTheme="majorHAnsi" w:hAnsiTheme="majorHAnsi" w:cstheme="majorHAnsi"/>
        </w:rPr>
        <w:t>Let’s look at a practical example to illustrate polymorphism. Here, we have a Shape class with subclasses Circle and Square. Each subclass implements its own version of the area method.</w:t>
      </w:r>
    </w:p>
    <w:p w14:paraId="56F85D37"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Base class</w:t>
      </w:r>
    </w:p>
    <w:p w14:paraId="111CF1C2"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class Shape:</w:t>
      </w:r>
    </w:p>
    <w:p w14:paraId="1E734CBC"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def area(self):</w:t>
      </w:r>
    </w:p>
    <w:p w14:paraId="4853970C"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w:t>
      </w:r>
      <w:proofErr w:type="gramStart"/>
      <w:r w:rsidRPr="00A5184D">
        <w:rPr>
          <w:rFonts w:asciiTheme="majorHAnsi" w:hAnsiTheme="majorHAnsi" w:cstheme="majorHAnsi"/>
        </w:rPr>
        <w:t>pass  #</w:t>
      </w:r>
      <w:proofErr w:type="gramEnd"/>
      <w:r w:rsidRPr="00A5184D">
        <w:rPr>
          <w:rFonts w:asciiTheme="majorHAnsi" w:hAnsiTheme="majorHAnsi" w:cstheme="majorHAnsi"/>
        </w:rPr>
        <w:t xml:space="preserve"> Abstract method, not implemented here</w:t>
      </w:r>
    </w:p>
    <w:p w14:paraId="49D67D87" w14:textId="77777777" w:rsidR="00A5184D" w:rsidRPr="00A5184D" w:rsidRDefault="00A5184D" w:rsidP="00A5184D">
      <w:pPr>
        <w:rPr>
          <w:rFonts w:asciiTheme="majorHAnsi" w:hAnsiTheme="majorHAnsi" w:cstheme="majorHAnsi"/>
        </w:rPr>
      </w:pPr>
    </w:p>
    <w:p w14:paraId="449A7989"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Subclass for Circle</w:t>
      </w:r>
    </w:p>
    <w:p w14:paraId="75356045"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class </w:t>
      </w:r>
      <w:proofErr w:type="gramStart"/>
      <w:r w:rsidRPr="00A5184D">
        <w:rPr>
          <w:rFonts w:asciiTheme="majorHAnsi" w:hAnsiTheme="majorHAnsi" w:cstheme="majorHAnsi"/>
        </w:rPr>
        <w:t>Circle(</w:t>
      </w:r>
      <w:proofErr w:type="gramEnd"/>
      <w:r w:rsidRPr="00A5184D">
        <w:rPr>
          <w:rFonts w:asciiTheme="majorHAnsi" w:hAnsiTheme="majorHAnsi" w:cstheme="majorHAnsi"/>
        </w:rPr>
        <w:t>Shape):</w:t>
      </w:r>
    </w:p>
    <w:p w14:paraId="1BBB3FAA"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def __</w:t>
      </w:r>
      <w:proofErr w:type="spellStart"/>
      <w:r w:rsidRPr="00A5184D">
        <w:rPr>
          <w:rFonts w:asciiTheme="majorHAnsi" w:hAnsiTheme="majorHAnsi" w:cstheme="majorHAnsi"/>
        </w:rPr>
        <w:t>init</w:t>
      </w:r>
      <w:proofErr w:type="spellEnd"/>
      <w:r w:rsidRPr="00A5184D">
        <w:rPr>
          <w:rFonts w:asciiTheme="majorHAnsi" w:hAnsiTheme="majorHAnsi" w:cstheme="majorHAnsi"/>
        </w:rPr>
        <w:t>_</w:t>
      </w:r>
      <w:proofErr w:type="gramStart"/>
      <w:r w:rsidRPr="00A5184D">
        <w:rPr>
          <w:rFonts w:asciiTheme="majorHAnsi" w:hAnsiTheme="majorHAnsi" w:cstheme="majorHAnsi"/>
        </w:rPr>
        <w:t>_(</w:t>
      </w:r>
      <w:proofErr w:type="gramEnd"/>
      <w:r w:rsidRPr="00A5184D">
        <w:rPr>
          <w:rFonts w:asciiTheme="majorHAnsi" w:hAnsiTheme="majorHAnsi" w:cstheme="majorHAnsi"/>
        </w:rPr>
        <w:t>self, radius):</w:t>
      </w:r>
    </w:p>
    <w:p w14:paraId="79861553"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w:t>
      </w:r>
      <w:proofErr w:type="spellStart"/>
      <w:proofErr w:type="gramStart"/>
      <w:r w:rsidRPr="00A5184D">
        <w:rPr>
          <w:rFonts w:asciiTheme="majorHAnsi" w:hAnsiTheme="majorHAnsi" w:cstheme="majorHAnsi"/>
        </w:rPr>
        <w:t>self.radius</w:t>
      </w:r>
      <w:proofErr w:type="spellEnd"/>
      <w:proofErr w:type="gramEnd"/>
      <w:r w:rsidRPr="00A5184D">
        <w:rPr>
          <w:rFonts w:asciiTheme="majorHAnsi" w:hAnsiTheme="majorHAnsi" w:cstheme="majorHAnsi"/>
        </w:rPr>
        <w:t xml:space="preserve"> = radius</w:t>
      </w:r>
    </w:p>
    <w:p w14:paraId="27ED16AD" w14:textId="77777777" w:rsidR="00A5184D" w:rsidRPr="00A5184D" w:rsidRDefault="00A5184D" w:rsidP="00A5184D">
      <w:pPr>
        <w:rPr>
          <w:rFonts w:asciiTheme="majorHAnsi" w:hAnsiTheme="majorHAnsi" w:cstheme="majorHAnsi"/>
        </w:rPr>
      </w:pPr>
    </w:p>
    <w:p w14:paraId="4D8BB8B3"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def area(self):</w:t>
      </w:r>
    </w:p>
    <w:p w14:paraId="04397A4E"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return 3.14 * (</w:t>
      </w:r>
      <w:proofErr w:type="spellStart"/>
      <w:proofErr w:type="gramStart"/>
      <w:r w:rsidRPr="00A5184D">
        <w:rPr>
          <w:rFonts w:asciiTheme="majorHAnsi" w:hAnsiTheme="majorHAnsi" w:cstheme="majorHAnsi"/>
        </w:rPr>
        <w:t>self.radius</w:t>
      </w:r>
      <w:proofErr w:type="spellEnd"/>
      <w:proofErr w:type="gramEnd"/>
      <w:r w:rsidRPr="00A5184D">
        <w:rPr>
          <w:rFonts w:asciiTheme="majorHAnsi" w:hAnsiTheme="majorHAnsi" w:cstheme="majorHAnsi"/>
        </w:rPr>
        <w:t xml:space="preserve"> ** 2)</w:t>
      </w:r>
    </w:p>
    <w:p w14:paraId="2C15BC8F" w14:textId="77777777" w:rsidR="00A5184D" w:rsidRPr="00A5184D" w:rsidRDefault="00A5184D" w:rsidP="00A5184D">
      <w:pPr>
        <w:rPr>
          <w:rFonts w:asciiTheme="majorHAnsi" w:hAnsiTheme="majorHAnsi" w:cstheme="majorHAnsi"/>
        </w:rPr>
      </w:pPr>
    </w:p>
    <w:p w14:paraId="58EF7298"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Subclass for Square</w:t>
      </w:r>
    </w:p>
    <w:p w14:paraId="750C1758"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class </w:t>
      </w:r>
      <w:proofErr w:type="gramStart"/>
      <w:r w:rsidRPr="00A5184D">
        <w:rPr>
          <w:rFonts w:asciiTheme="majorHAnsi" w:hAnsiTheme="majorHAnsi" w:cstheme="majorHAnsi"/>
        </w:rPr>
        <w:t>Square(</w:t>
      </w:r>
      <w:proofErr w:type="gramEnd"/>
      <w:r w:rsidRPr="00A5184D">
        <w:rPr>
          <w:rFonts w:asciiTheme="majorHAnsi" w:hAnsiTheme="majorHAnsi" w:cstheme="majorHAnsi"/>
        </w:rPr>
        <w:t>Shape):</w:t>
      </w:r>
    </w:p>
    <w:p w14:paraId="6BE87AE9"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def __</w:t>
      </w:r>
      <w:proofErr w:type="spellStart"/>
      <w:r w:rsidRPr="00A5184D">
        <w:rPr>
          <w:rFonts w:asciiTheme="majorHAnsi" w:hAnsiTheme="majorHAnsi" w:cstheme="majorHAnsi"/>
        </w:rPr>
        <w:t>init</w:t>
      </w:r>
      <w:proofErr w:type="spellEnd"/>
      <w:r w:rsidRPr="00A5184D">
        <w:rPr>
          <w:rFonts w:asciiTheme="majorHAnsi" w:hAnsiTheme="majorHAnsi" w:cstheme="majorHAnsi"/>
        </w:rPr>
        <w:t>_</w:t>
      </w:r>
      <w:proofErr w:type="gramStart"/>
      <w:r w:rsidRPr="00A5184D">
        <w:rPr>
          <w:rFonts w:asciiTheme="majorHAnsi" w:hAnsiTheme="majorHAnsi" w:cstheme="majorHAnsi"/>
        </w:rPr>
        <w:t>_(</w:t>
      </w:r>
      <w:proofErr w:type="gramEnd"/>
      <w:r w:rsidRPr="00A5184D">
        <w:rPr>
          <w:rFonts w:asciiTheme="majorHAnsi" w:hAnsiTheme="majorHAnsi" w:cstheme="majorHAnsi"/>
        </w:rPr>
        <w:t>self, side):</w:t>
      </w:r>
    </w:p>
    <w:p w14:paraId="50C024DE"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w:t>
      </w:r>
      <w:proofErr w:type="spellStart"/>
      <w:proofErr w:type="gramStart"/>
      <w:r w:rsidRPr="00A5184D">
        <w:rPr>
          <w:rFonts w:asciiTheme="majorHAnsi" w:hAnsiTheme="majorHAnsi" w:cstheme="majorHAnsi"/>
        </w:rPr>
        <w:t>self.side</w:t>
      </w:r>
      <w:proofErr w:type="spellEnd"/>
      <w:proofErr w:type="gramEnd"/>
      <w:r w:rsidRPr="00A5184D">
        <w:rPr>
          <w:rFonts w:asciiTheme="majorHAnsi" w:hAnsiTheme="majorHAnsi" w:cstheme="majorHAnsi"/>
        </w:rPr>
        <w:t xml:space="preserve"> = side</w:t>
      </w:r>
    </w:p>
    <w:p w14:paraId="76534BF6" w14:textId="77777777" w:rsidR="00A5184D" w:rsidRPr="00A5184D" w:rsidRDefault="00A5184D" w:rsidP="00A5184D">
      <w:pPr>
        <w:rPr>
          <w:rFonts w:asciiTheme="majorHAnsi" w:hAnsiTheme="majorHAnsi" w:cstheme="majorHAnsi"/>
        </w:rPr>
      </w:pPr>
    </w:p>
    <w:p w14:paraId="74960B1C"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def area(self):</w:t>
      </w:r>
    </w:p>
    <w:p w14:paraId="3B351CFF"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return </w:t>
      </w:r>
      <w:proofErr w:type="spellStart"/>
      <w:proofErr w:type="gramStart"/>
      <w:r w:rsidRPr="00A5184D">
        <w:rPr>
          <w:rFonts w:asciiTheme="majorHAnsi" w:hAnsiTheme="majorHAnsi" w:cstheme="majorHAnsi"/>
        </w:rPr>
        <w:t>self.side</w:t>
      </w:r>
      <w:proofErr w:type="spellEnd"/>
      <w:proofErr w:type="gramEnd"/>
      <w:r w:rsidRPr="00A5184D">
        <w:rPr>
          <w:rFonts w:asciiTheme="majorHAnsi" w:hAnsiTheme="majorHAnsi" w:cstheme="majorHAnsi"/>
        </w:rPr>
        <w:t xml:space="preserve"> * </w:t>
      </w:r>
      <w:proofErr w:type="spellStart"/>
      <w:r w:rsidRPr="00A5184D">
        <w:rPr>
          <w:rFonts w:asciiTheme="majorHAnsi" w:hAnsiTheme="majorHAnsi" w:cstheme="majorHAnsi"/>
        </w:rPr>
        <w:t>self.side</w:t>
      </w:r>
      <w:proofErr w:type="spellEnd"/>
    </w:p>
    <w:p w14:paraId="7FA624CB" w14:textId="77777777" w:rsidR="00A5184D" w:rsidRPr="00A5184D" w:rsidRDefault="00A5184D" w:rsidP="00A5184D">
      <w:pPr>
        <w:rPr>
          <w:rFonts w:asciiTheme="majorHAnsi" w:hAnsiTheme="majorHAnsi" w:cstheme="majorHAnsi"/>
        </w:rPr>
      </w:pPr>
    </w:p>
    <w:p w14:paraId="23DE8EDC"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Function that uses polymorphism</w:t>
      </w:r>
    </w:p>
    <w:p w14:paraId="2C1B655D"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def </w:t>
      </w:r>
      <w:proofErr w:type="spellStart"/>
      <w:r w:rsidRPr="00A5184D">
        <w:rPr>
          <w:rFonts w:asciiTheme="majorHAnsi" w:hAnsiTheme="majorHAnsi" w:cstheme="majorHAnsi"/>
        </w:rPr>
        <w:t>print_area</w:t>
      </w:r>
      <w:proofErr w:type="spellEnd"/>
      <w:r w:rsidRPr="00A5184D">
        <w:rPr>
          <w:rFonts w:asciiTheme="majorHAnsi" w:hAnsiTheme="majorHAnsi" w:cstheme="majorHAnsi"/>
        </w:rPr>
        <w:t>(shape):</w:t>
      </w:r>
    </w:p>
    <w:p w14:paraId="320C79A7"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    </w:t>
      </w:r>
      <w:proofErr w:type="gramStart"/>
      <w:r w:rsidRPr="00A5184D">
        <w:rPr>
          <w:rFonts w:asciiTheme="majorHAnsi" w:hAnsiTheme="majorHAnsi" w:cstheme="majorHAnsi"/>
        </w:rPr>
        <w:t>print(</w:t>
      </w:r>
      <w:proofErr w:type="spellStart"/>
      <w:proofErr w:type="gramEnd"/>
      <w:r w:rsidRPr="00A5184D">
        <w:rPr>
          <w:rFonts w:asciiTheme="majorHAnsi" w:hAnsiTheme="majorHAnsi" w:cstheme="majorHAnsi"/>
        </w:rPr>
        <w:t>f"The</w:t>
      </w:r>
      <w:proofErr w:type="spellEnd"/>
      <w:r w:rsidRPr="00A5184D">
        <w:rPr>
          <w:rFonts w:asciiTheme="majorHAnsi" w:hAnsiTheme="majorHAnsi" w:cstheme="majorHAnsi"/>
        </w:rPr>
        <w:t xml:space="preserve"> area </w:t>
      </w:r>
      <w:proofErr w:type="gramStart"/>
      <w:r w:rsidRPr="00A5184D">
        <w:rPr>
          <w:rFonts w:asciiTheme="majorHAnsi" w:hAnsiTheme="majorHAnsi" w:cstheme="majorHAnsi"/>
        </w:rPr>
        <w:t>is: {</w:t>
      </w:r>
      <w:proofErr w:type="spellStart"/>
      <w:proofErr w:type="gramEnd"/>
      <w:r w:rsidRPr="00A5184D">
        <w:rPr>
          <w:rFonts w:asciiTheme="majorHAnsi" w:hAnsiTheme="majorHAnsi" w:cstheme="majorHAnsi"/>
        </w:rPr>
        <w:t>shape.area</w:t>
      </w:r>
      <w:proofErr w:type="spellEnd"/>
      <w:r w:rsidRPr="00A5184D">
        <w:rPr>
          <w:rFonts w:asciiTheme="majorHAnsi" w:hAnsiTheme="majorHAnsi" w:cstheme="majorHAnsi"/>
        </w:rPr>
        <w:t>()}")</w:t>
      </w:r>
    </w:p>
    <w:p w14:paraId="23A3BF7B" w14:textId="77777777" w:rsidR="00A5184D" w:rsidRPr="00A5184D" w:rsidRDefault="00A5184D" w:rsidP="00A5184D">
      <w:pPr>
        <w:rPr>
          <w:rFonts w:asciiTheme="majorHAnsi" w:hAnsiTheme="majorHAnsi" w:cstheme="majorHAnsi"/>
        </w:rPr>
      </w:pPr>
    </w:p>
    <w:p w14:paraId="5BF593EB"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Usage</w:t>
      </w:r>
    </w:p>
    <w:p w14:paraId="77388E16"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circle = </w:t>
      </w:r>
      <w:proofErr w:type="gramStart"/>
      <w:r w:rsidRPr="00A5184D">
        <w:rPr>
          <w:rFonts w:asciiTheme="majorHAnsi" w:hAnsiTheme="majorHAnsi" w:cstheme="majorHAnsi"/>
        </w:rPr>
        <w:t>Circle(</w:t>
      </w:r>
      <w:proofErr w:type="gramEnd"/>
      <w:r w:rsidRPr="00A5184D">
        <w:rPr>
          <w:rFonts w:asciiTheme="majorHAnsi" w:hAnsiTheme="majorHAnsi" w:cstheme="majorHAnsi"/>
        </w:rPr>
        <w:t>5)</w:t>
      </w:r>
    </w:p>
    <w:p w14:paraId="4FAFDB86" w14:textId="77777777" w:rsidR="00A5184D" w:rsidRPr="00A5184D" w:rsidRDefault="00A5184D" w:rsidP="00A5184D">
      <w:pPr>
        <w:rPr>
          <w:rFonts w:asciiTheme="majorHAnsi" w:hAnsiTheme="majorHAnsi" w:cstheme="majorHAnsi"/>
        </w:rPr>
      </w:pPr>
      <w:r w:rsidRPr="00A5184D">
        <w:rPr>
          <w:rFonts w:asciiTheme="majorHAnsi" w:hAnsiTheme="majorHAnsi" w:cstheme="majorHAnsi"/>
        </w:rPr>
        <w:t xml:space="preserve">square = </w:t>
      </w:r>
      <w:proofErr w:type="gramStart"/>
      <w:r w:rsidRPr="00A5184D">
        <w:rPr>
          <w:rFonts w:asciiTheme="majorHAnsi" w:hAnsiTheme="majorHAnsi" w:cstheme="majorHAnsi"/>
        </w:rPr>
        <w:t>Square(</w:t>
      </w:r>
      <w:proofErr w:type="gramEnd"/>
      <w:r w:rsidRPr="00A5184D">
        <w:rPr>
          <w:rFonts w:asciiTheme="majorHAnsi" w:hAnsiTheme="majorHAnsi" w:cstheme="majorHAnsi"/>
        </w:rPr>
        <w:t>4)</w:t>
      </w:r>
    </w:p>
    <w:p w14:paraId="2885957F" w14:textId="77777777" w:rsidR="00A5184D" w:rsidRPr="00A5184D" w:rsidRDefault="00A5184D" w:rsidP="00A5184D">
      <w:pPr>
        <w:rPr>
          <w:rFonts w:asciiTheme="majorHAnsi" w:hAnsiTheme="majorHAnsi" w:cstheme="majorHAnsi"/>
        </w:rPr>
      </w:pPr>
    </w:p>
    <w:p w14:paraId="27C4FF9B" w14:textId="77777777" w:rsidR="00A5184D" w:rsidRPr="00A5184D" w:rsidRDefault="00A5184D" w:rsidP="00A5184D">
      <w:pPr>
        <w:rPr>
          <w:rFonts w:asciiTheme="majorHAnsi" w:hAnsiTheme="majorHAnsi" w:cstheme="majorHAnsi"/>
        </w:rPr>
      </w:pPr>
      <w:proofErr w:type="spellStart"/>
      <w:r w:rsidRPr="00A5184D">
        <w:rPr>
          <w:rFonts w:asciiTheme="majorHAnsi" w:hAnsiTheme="majorHAnsi" w:cstheme="majorHAnsi"/>
        </w:rPr>
        <w:t>print_area</w:t>
      </w:r>
      <w:proofErr w:type="spellEnd"/>
      <w:r w:rsidRPr="00A5184D">
        <w:rPr>
          <w:rFonts w:asciiTheme="majorHAnsi" w:hAnsiTheme="majorHAnsi" w:cstheme="majorHAnsi"/>
        </w:rPr>
        <w:t>(</w:t>
      </w:r>
      <w:proofErr w:type="gramStart"/>
      <w:r w:rsidRPr="00A5184D">
        <w:rPr>
          <w:rFonts w:asciiTheme="majorHAnsi" w:hAnsiTheme="majorHAnsi" w:cstheme="majorHAnsi"/>
        </w:rPr>
        <w:t>circle)  #</w:t>
      </w:r>
      <w:proofErr w:type="gramEnd"/>
      <w:r w:rsidRPr="00A5184D">
        <w:rPr>
          <w:rFonts w:asciiTheme="majorHAnsi" w:hAnsiTheme="majorHAnsi" w:cstheme="majorHAnsi"/>
        </w:rPr>
        <w:t xml:space="preserve"> Output: The area is: 78.5</w:t>
      </w:r>
    </w:p>
    <w:p w14:paraId="0F0B54C4" w14:textId="4B8EA850" w:rsidR="00A5184D" w:rsidRPr="009C0C9C" w:rsidRDefault="00A5184D" w:rsidP="00A5184D">
      <w:pPr>
        <w:rPr>
          <w:rFonts w:asciiTheme="majorHAnsi" w:hAnsiTheme="majorHAnsi" w:cstheme="majorHAnsi"/>
        </w:rPr>
      </w:pPr>
      <w:proofErr w:type="spellStart"/>
      <w:r w:rsidRPr="00A5184D">
        <w:rPr>
          <w:rFonts w:asciiTheme="majorHAnsi" w:hAnsiTheme="majorHAnsi" w:cstheme="majorHAnsi"/>
        </w:rPr>
        <w:t>print_area</w:t>
      </w:r>
      <w:proofErr w:type="spellEnd"/>
      <w:r w:rsidRPr="00A5184D">
        <w:rPr>
          <w:rFonts w:asciiTheme="majorHAnsi" w:hAnsiTheme="majorHAnsi" w:cstheme="majorHAnsi"/>
        </w:rPr>
        <w:t>(</w:t>
      </w:r>
      <w:proofErr w:type="gramStart"/>
      <w:r w:rsidRPr="00A5184D">
        <w:rPr>
          <w:rFonts w:asciiTheme="majorHAnsi" w:hAnsiTheme="majorHAnsi" w:cstheme="majorHAnsi"/>
        </w:rPr>
        <w:t>square)  #</w:t>
      </w:r>
      <w:proofErr w:type="gramEnd"/>
      <w:r w:rsidRPr="00A5184D">
        <w:rPr>
          <w:rFonts w:asciiTheme="majorHAnsi" w:hAnsiTheme="majorHAnsi" w:cstheme="majorHAnsi"/>
        </w:rPr>
        <w:t xml:space="preserve"> Output: The area is: 16</w:t>
      </w:r>
    </w:p>
    <w:p w14:paraId="428FD41E" w14:textId="77777777" w:rsidR="001F32A7" w:rsidRPr="00A5184D" w:rsidRDefault="00000000">
      <w:pP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84D">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Explanation</w:t>
      </w:r>
    </w:p>
    <w:p w14:paraId="241C97A2" w14:textId="3ADBD815" w:rsidR="001F32A7" w:rsidRPr="00A5184D" w:rsidRDefault="00000000">
      <w:pPr>
        <w:rPr>
          <w:rFonts w:asciiTheme="majorHAnsi" w:hAnsiTheme="majorHAnsi" w:cstheme="majorHAnsi"/>
          <w:b/>
          <w:bCs/>
        </w:rPr>
      </w:pPr>
      <w:r w:rsidRPr="00A5184D">
        <w:rPr>
          <w:rFonts w:asciiTheme="majorHAnsi" w:hAnsiTheme="majorHAnsi" w:cstheme="majorHAnsi"/>
          <w:b/>
          <w:bCs/>
        </w:rPr>
        <w:t>Polymorphic Behavior:</w:t>
      </w:r>
    </w:p>
    <w:p w14:paraId="77F1E762" w14:textId="77777777" w:rsidR="001F32A7" w:rsidRPr="00A5184D" w:rsidRDefault="00000000" w:rsidP="00A5184D">
      <w:pPr>
        <w:pStyle w:val="ListParagraph"/>
        <w:numPr>
          <w:ilvl w:val="0"/>
          <w:numId w:val="14"/>
        </w:numPr>
        <w:rPr>
          <w:rFonts w:asciiTheme="majorHAnsi" w:hAnsiTheme="majorHAnsi" w:cstheme="majorHAnsi"/>
        </w:rPr>
      </w:pPr>
      <w:r w:rsidRPr="00A5184D">
        <w:rPr>
          <w:rFonts w:asciiTheme="majorHAnsi" w:hAnsiTheme="majorHAnsi" w:cstheme="majorHAnsi"/>
        </w:rPr>
        <w:t>The Shape class defines the area method, but without an implementation.</w:t>
      </w:r>
    </w:p>
    <w:p w14:paraId="16468A06" w14:textId="77777777" w:rsidR="001F32A7" w:rsidRPr="00A5184D" w:rsidRDefault="00000000" w:rsidP="00A5184D">
      <w:pPr>
        <w:pStyle w:val="ListParagraph"/>
        <w:numPr>
          <w:ilvl w:val="0"/>
          <w:numId w:val="14"/>
        </w:numPr>
        <w:rPr>
          <w:rFonts w:asciiTheme="majorHAnsi" w:hAnsiTheme="majorHAnsi" w:cstheme="majorHAnsi"/>
        </w:rPr>
      </w:pPr>
      <w:r w:rsidRPr="00A5184D">
        <w:rPr>
          <w:rFonts w:asciiTheme="majorHAnsi" w:hAnsiTheme="majorHAnsi" w:cstheme="majorHAnsi"/>
        </w:rPr>
        <w:t>Both Circle and Square classes provide their own implementation of the area method.</w:t>
      </w:r>
    </w:p>
    <w:p w14:paraId="351683E9" w14:textId="77777777" w:rsidR="00A5184D" w:rsidRDefault="00A5184D">
      <w:pPr>
        <w:rPr>
          <w:rFonts w:asciiTheme="majorHAnsi" w:hAnsiTheme="majorHAnsi" w:cstheme="majorHAnsi"/>
          <w:b/>
          <w:bCs/>
        </w:rPr>
      </w:pPr>
    </w:p>
    <w:p w14:paraId="1AE1ADA6" w14:textId="77777777" w:rsidR="00A5184D" w:rsidRDefault="00A5184D">
      <w:pPr>
        <w:rPr>
          <w:rFonts w:asciiTheme="majorHAnsi" w:hAnsiTheme="majorHAnsi" w:cstheme="majorHAnsi"/>
          <w:b/>
          <w:bCs/>
        </w:rPr>
      </w:pPr>
    </w:p>
    <w:p w14:paraId="55C0EF82" w14:textId="77777777" w:rsidR="00A5184D" w:rsidRDefault="00A5184D">
      <w:pPr>
        <w:rPr>
          <w:rFonts w:asciiTheme="majorHAnsi" w:hAnsiTheme="majorHAnsi" w:cstheme="majorHAnsi"/>
          <w:b/>
          <w:bCs/>
        </w:rPr>
      </w:pPr>
    </w:p>
    <w:p w14:paraId="7BA666FA" w14:textId="65B13FAB" w:rsidR="001F32A7" w:rsidRPr="00A5184D" w:rsidRDefault="00000000">
      <w:pPr>
        <w:rPr>
          <w:rFonts w:asciiTheme="majorHAnsi" w:hAnsiTheme="majorHAnsi" w:cstheme="majorHAnsi"/>
          <w:b/>
          <w:bCs/>
        </w:rPr>
      </w:pPr>
      <w:r w:rsidRPr="00A5184D">
        <w:rPr>
          <w:rFonts w:asciiTheme="majorHAnsi" w:hAnsiTheme="majorHAnsi" w:cstheme="majorHAnsi"/>
          <w:b/>
          <w:bCs/>
        </w:rPr>
        <w:lastRenderedPageBreak/>
        <w:t>Unified Interface:</w:t>
      </w:r>
    </w:p>
    <w:p w14:paraId="39C96E18" w14:textId="77777777" w:rsidR="001F32A7" w:rsidRPr="00A5184D" w:rsidRDefault="00000000" w:rsidP="00A5184D">
      <w:pPr>
        <w:pStyle w:val="ListParagraph"/>
        <w:numPr>
          <w:ilvl w:val="0"/>
          <w:numId w:val="15"/>
        </w:numPr>
        <w:rPr>
          <w:rFonts w:asciiTheme="majorHAnsi" w:hAnsiTheme="majorHAnsi" w:cstheme="majorHAnsi"/>
        </w:rPr>
      </w:pPr>
      <w:r w:rsidRPr="00A5184D">
        <w:rPr>
          <w:rFonts w:asciiTheme="majorHAnsi" w:hAnsiTheme="majorHAnsi" w:cstheme="majorHAnsi"/>
        </w:rPr>
        <w:t>The print_area function calls the area method without needing to know whether the shape is a Circle or a Square. This is possible because both subclasses implement area, making them polymorphic.</w:t>
      </w:r>
    </w:p>
    <w:p w14:paraId="0995B9EB" w14:textId="5B5BA6A5" w:rsidR="001F32A7" w:rsidRPr="00A5184D" w:rsidRDefault="00000000">
      <w:pPr>
        <w:rPr>
          <w:rFonts w:asciiTheme="majorHAnsi" w:hAnsiTheme="majorHAnsi" w:cstheme="majorHAnsi"/>
          <w:b/>
          <w:bCs/>
        </w:rPr>
      </w:pPr>
      <w:r w:rsidRPr="00A5184D">
        <w:rPr>
          <w:rFonts w:asciiTheme="majorHAnsi" w:hAnsiTheme="majorHAnsi" w:cstheme="majorHAnsi"/>
          <w:b/>
          <w:bCs/>
        </w:rPr>
        <w:t>Runtime Method Resolution:</w:t>
      </w:r>
    </w:p>
    <w:p w14:paraId="500A1090" w14:textId="77777777" w:rsidR="001F32A7" w:rsidRPr="00A5184D" w:rsidRDefault="00000000" w:rsidP="00A5184D">
      <w:pPr>
        <w:pStyle w:val="ListParagraph"/>
        <w:numPr>
          <w:ilvl w:val="0"/>
          <w:numId w:val="15"/>
        </w:numPr>
        <w:rPr>
          <w:rFonts w:asciiTheme="majorHAnsi" w:hAnsiTheme="majorHAnsi" w:cstheme="majorHAnsi"/>
        </w:rPr>
      </w:pPr>
      <w:r w:rsidRPr="00A5184D">
        <w:rPr>
          <w:rFonts w:asciiTheme="majorHAnsi" w:hAnsiTheme="majorHAnsi" w:cstheme="majorHAnsi"/>
        </w:rPr>
        <w:t>At runtime, Python determines the correct area method to call based on the object type passed to print_area. This is runtime polymorphism or method overriding.</w:t>
      </w:r>
    </w:p>
    <w:p w14:paraId="4715618F" w14:textId="77777777" w:rsidR="001F32A7" w:rsidRPr="009C0C9C" w:rsidRDefault="001F32A7">
      <w:pPr>
        <w:rPr>
          <w:rFonts w:asciiTheme="majorHAnsi" w:hAnsiTheme="majorHAnsi" w:cstheme="majorHAnsi"/>
        </w:rPr>
      </w:pPr>
    </w:p>
    <w:p w14:paraId="1A4C797A" w14:textId="77777777" w:rsidR="001F32A7" w:rsidRPr="00A5184D" w:rsidRDefault="00000000">
      <w:pPr>
        <w:rPr>
          <w:rFonts w:asciiTheme="majorHAnsi" w:hAnsiTheme="majorHAnsi" w:cstheme="majorHAnsi"/>
          <w:b/>
          <w:bCs/>
        </w:rPr>
      </w:pPr>
      <w:r w:rsidRPr="00A5184D">
        <w:rPr>
          <w:rFonts w:asciiTheme="majorHAnsi" w:hAnsiTheme="majorHAnsi" w:cstheme="majorHAnsi"/>
          <w:b/>
          <w:bCs/>
        </w:rPr>
        <w:t>Operator Overloading (Another Form of Polymorphism)</w:t>
      </w:r>
    </w:p>
    <w:p w14:paraId="02DCFE96" w14:textId="77777777" w:rsidR="001F32A7" w:rsidRPr="009C0C9C" w:rsidRDefault="00000000">
      <w:pPr>
        <w:rPr>
          <w:rFonts w:asciiTheme="majorHAnsi" w:hAnsiTheme="majorHAnsi" w:cstheme="majorHAnsi"/>
        </w:rPr>
      </w:pPr>
      <w:r w:rsidRPr="009C0C9C">
        <w:rPr>
          <w:rFonts w:asciiTheme="majorHAnsi" w:hAnsiTheme="majorHAnsi" w:cstheme="majorHAnsi"/>
        </w:rPr>
        <w:t>Operator overloading allows us to define custom behavior for operators when applied to instances of a class. For example, we can override the + operator to add two objects in a specific way.</w:t>
      </w:r>
    </w:p>
    <w:p w14:paraId="19E454EF" w14:textId="45694323" w:rsidR="001F32A7" w:rsidRPr="00A5184D" w:rsidRDefault="00A5184D">
      <w:pPr>
        <w:rPr>
          <w:rFonts w:asciiTheme="majorHAnsi" w:hAnsiTheme="majorHAnsi" w:cstheme="majorHAnsi"/>
          <w:b/>
          <w:bCs/>
        </w:rPr>
      </w:pPr>
      <w:proofErr w:type="gramStart"/>
      <w:r w:rsidRPr="00A5184D">
        <w:rPr>
          <w:rFonts w:asciiTheme="majorHAnsi" w:hAnsiTheme="majorHAnsi" w:cstheme="majorHAnsi"/>
          <w:b/>
          <w:bCs/>
        </w:rPr>
        <w:t>Example :</w:t>
      </w:r>
      <w:proofErr w:type="gramEnd"/>
    </w:p>
    <w:p w14:paraId="49162F20"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lastRenderedPageBreak/>
        <w:t>class Vector:</w:t>
      </w:r>
    </w:p>
    <w:p w14:paraId="731AB64A"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    def __</w:t>
      </w:r>
      <w:proofErr w:type="spellStart"/>
      <w:r w:rsidRPr="00A5184D">
        <w:rPr>
          <w:rFonts w:eastAsiaTheme="minorEastAsia" w:cstheme="majorHAnsi"/>
          <w:b w:val="0"/>
          <w:bCs w:val="0"/>
          <w:color w:val="auto"/>
        </w:rPr>
        <w:t>init</w:t>
      </w:r>
      <w:proofErr w:type="spellEnd"/>
      <w:r w:rsidRPr="00A5184D">
        <w:rPr>
          <w:rFonts w:eastAsiaTheme="minorEastAsia" w:cstheme="majorHAnsi"/>
          <w:b w:val="0"/>
          <w:bCs w:val="0"/>
          <w:color w:val="auto"/>
        </w:rPr>
        <w:t>_</w:t>
      </w:r>
      <w:proofErr w:type="gramStart"/>
      <w:r w:rsidRPr="00A5184D">
        <w:rPr>
          <w:rFonts w:eastAsiaTheme="minorEastAsia" w:cstheme="majorHAnsi"/>
          <w:b w:val="0"/>
          <w:bCs w:val="0"/>
          <w:color w:val="auto"/>
        </w:rPr>
        <w:t>_(</w:t>
      </w:r>
      <w:proofErr w:type="gramEnd"/>
      <w:r w:rsidRPr="00A5184D">
        <w:rPr>
          <w:rFonts w:eastAsiaTheme="minorEastAsia" w:cstheme="majorHAnsi"/>
          <w:b w:val="0"/>
          <w:bCs w:val="0"/>
          <w:color w:val="auto"/>
        </w:rPr>
        <w:t>self, x, y):</w:t>
      </w:r>
    </w:p>
    <w:p w14:paraId="62D022A7"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        </w:t>
      </w:r>
      <w:proofErr w:type="spellStart"/>
      <w:r w:rsidRPr="00A5184D">
        <w:rPr>
          <w:rFonts w:eastAsiaTheme="minorEastAsia" w:cstheme="majorHAnsi"/>
          <w:b w:val="0"/>
          <w:bCs w:val="0"/>
          <w:color w:val="auto"/>
        </w:rPr>
        <w:t>self.x</w:t>
      </w:r>
      <w:proofErr w:type="spellEnd"/>
      <w:r w:rsidRPr="00A5184D">
        <w:rPr>
          <w:rFonts w:eastAsiaTheme="minorEastAsia" w:cstheme="majorHAnsi"/>
          <w:b w:val="0"/>
          <w:bCs w:val="0"/>
          <w:color w:val="auto"/>
        </w:rPr>
        <w:t xml:space="preserve"> = x</w:t>
      </w:r>
    </w:p>
    <w:p w14:paraId="65CE3E8D"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        </w:t>
      </w:r>
      <w:proofErr w:type="spellStart"/>
      <w:proofErr w:type="gramStart"/>
      <w:r w:rsidRPr="00A5184D">
        <w:rPr>
          <w:rFonts w:eastAsiaTheme="minorEastAsia" w:cstheme="majorHAnsi"/>
          <w:b w:val="0"/>
          <w:bCs w:val="0"/>
          <w:color w:val="auto"/>
        </w:rPr>
        <w:t>self.y</w:t>
      </w:r>
      <w:proofErr w:type="spellEnd"/>
      <w:proofErr w:type="gramEnd"/>
      <w:r w:rsidRPr="00A5184D">
        <w:rPr>
          <w:rFonts w:eastAsiaTheme="minorEastAsia" w:cstheme="majorHAnsi"/>
          <w:b w:val="0"/>
          <w:bCs w:val="0"/>
          <w:color w:val="auto"/>
        </w:rPr>
        <w:t xml:space="preserve"> = y</w:t>
      </w:r>
    </w:p>
    <w:p w14:paraId="344297EA" w14:textId="77777777" w:rsidR="00A5184D" w:rsidRPr="00A5184D" w:rsidRDefault="00A5184D" w:rsidP="00A5184D">
      <w:pPr>
        <w:pStyle w:val="Heading3"/>
        <w:rPr>
          <w:rFonts w:eastAsiaTheme="minorEastAsia" w:cstheme="majorHAnsi"/>
          <w:b w:val="0"/>
          <w:bCs w:val="0"/>
          <w:color w:val="auto"/>
        </w:rPr>
      </w:pPr>
    </w:p>
    <w:p w14:paraId="79CACD09"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    def __</w:t>
      </w:r>
      <w:proofErr w:type="gramStart"/>
      <w:r w:rsidRPr="00A5184D">
        <w:rPr>
          <w:rFonts w:eastAsiaTheme="minorEastAsia" w:cstheme="majorHAnsi"/>
          <w:b w:val="0"/>
          <w:bCs w:val="0"/>
          <w:color w:val="auto"/>
        </w:rPr>
        <w:t>add</w:t>
      </w:r>
      <w:proofErr w:type="gramEnd"/>
      <w:r w:rsidRPr="00A5184D">
        <w:rPr>
          <w:rFonts w:eastAsiaTheme="minorEastAsia" w:cstheme="majorHAnsi"/>
          <w:b w:val="0"/>
          <w:bCs w:val="0"/>
          <w:color w:val="auto"/>
        </w:rPr>
        <w:t>_</w:t>
      </w:r>
      <w:proofErr w:type="gramStart"/>
      <w:r w:rsidRPr="00A5184D">
        <w:rPr>
          <w:rFonts w:eastAsiaTheme="minorEastAsia" w:cstheme="majorHAnsi"/>
          <w:b w:val="0"/>
          <w:bCs w:val="0"/>
          <w:color w:val="auto"/>
        </w:rPr>
        <w:t>_(</w:t>
      </w:r>
      <w:proofErr w:type="gramEnd"/>
      <w:r w:rsidRPr="00A5184D">
        <w:rPr>
          <w:rFonts w:eastAsiaTheme="minorEastAsia" w:cstheme="majorHAnsi"/>
          <w:b w:val="0"/>
          <w:bCs w:val="0"/>
          <w:color w:val="auto"/>
        </w:rPr>
        <w:t>self, other):</w:t>
      </w:r>
    </w:p>
    <w:p w14:paraId="7428DB16"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        return </w:t>
      </w:r>
      <w:proofErr w:type="gramStart"/>
      <w:r w:rsidRPr="00A5184D">
        <w:rPr>
          <w:rFonts w:eastAsiaTheme="minorEastAsia" w:cstheme="majorHAnsi"/>
          <w:b w:val="0"/>
          <w:bCs w:val="0"/>
          <w:color w:val="auto"/>
        </w:rPr>
        <w:t>Vector(</w:t>
      </w:r>
      <w:proofErr w:type="spellStart"/>
      <w:proofErr w:type="gramEnd"/>
      <w:r w:rsidRPr="00A5184D">
        <w:rPr>
          <w:rFonts w:eastAsiaTheme="minorEastAsia" w:cstheme="majorHAnsi"/>
          <w:b w:val="0"/>
          <w:bCs w:val="0"/>
          <w:color w:val="auto"/>
        </w:rPr>
        <w:t>self.x</w:t>
      </w:r>
      <w:proofErr w:type="spellEnd"/>
      <w:r w:rsidRPr="00A5184D">
        <w:rPr>
          <w:rFonts w:eastAsiaTheme="minorEastAsia" w:cstheme="majorHAnsi"/>
          <w:b w:val="0"/>
          <w:bCs w:val="0"/>
          <w:color w:val="auto"/>
        </w:rPr>
        <w:t xml:space="preserve"> + </w:t>
      </w:r>
      <w:proofErr w:type="spellStart"/>
      <w:r w:rsidRPr="00A5184D">
        <w:rPr>
          <w:rFonts w:eastAsiaTheme="minorEastAsia" w:cstheme="majorHAnsi"/>
          <w:b w:val="0"/>
          <w:bCs w:val="0"/>
          <w:color w:val="auto"/>
        </w:rPr>
        <w:t>other.x</w:t>
      </w:r>
      <w:proofErr w:type="spellEnd"/>
      <w:r w:rsidRPr="00A5184D">
        <w:rPr>
          <w:rFonts w:eastAsiaTheme="minorEastAsia" w:cstheme="majorHAnsi"/>
          <w:b w:val="0"/>
          <w:bCs w:val="0"/>
          <w:color w:val="auto"/>
        </w:rPr>
        <w:t xml:space="preserve">, </w:t>
      </w:r>
      <w:proofErr w:type="spellStart"/>
      <w:r w:rsidRPr="00A5184D">
        <w:rPr>
          <w:rFonts w:eastAsiaTheme="minorEastAsia" w:cstheme="majorHAnsi"/>
          <w:b w:val="0"/>
          <w:bCs w:val="0"/>
          <w:color w:val="auto"/>
        </w:rPr>
        <w:t>self.y</w:t>
      </w:r>
      <w:proofErr w:type="spellEnd"/>
      <w:r w:rsidRPr="00A5184D">
        <w:rPr>
          <w:rFonts w:eastAsiaTheme="minorEastAsia" w:cstheme="majorHAnsi"/>
          <w:b w:val="0"/>
          <w:bCs w:val="0"/>
          <w:color w:val="auto"/>
        </w:rPr>
        <w:t xml:space="preserve"> + </w:t>
      </w:r>
      <w:proofErr w:type="spellStart"/>
      <w:r w:rsidRPr="00A5184D">
        <w:rPr>
          <w:rFonts w:eastAsiaTheme="minorEastAsia" w:cstheme="majorHAnsi"/>
          <w:b w:val="0"/>
          <w:bCs w:val="0"/>
          <w:color w:val="auto"/>
        </w:rPr>
        <w:t>other.y</w:t>
      </w:r>
      <w:proofErr w:type="spellEnd"/>
      <w:r w:rsidRPr="00A5184D">
        <w:rPr>
          <w:rFonts w:eastAsiaTheme="minorEastAsia" w:cstheme="majorHAnsi"/>
          <w:b w:val="0"/>
          <w:bCs w:val="0"/>
          <w:color w:val="auto"/>
        </w:rPr>
        <w:t>)</w:t>
      </w:r>
    </w:p>
    <w:p w14:paraId="5E69CEE8" w14:textId="77777777" w:rsidR="00A5184D" w:rsidRPr="00A5184D" w:rsidRDefault="00A5184D" w:rsidP="00A5184D">
      <w:pPr>
        <w:pStyle w:val="Heading3"/>
        <w:rPr>
          <w:rFonts w:eastAsiaTheme="minorEastAsia" w:cstheme="majorHAnsi"/>
          <w:b w:val="0"/>
          <w:bCs w:val="0"/>
          <w:color w:val="auto"/>
        </w:rPr>
      </w:pPr>
    </w:p>
    <w:p w14:paraId="1C33741F"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    def __str__(self):</w:t>
      </w:r>
    </w:p>
    <w:p w14:paraId="35169C37" w14:textId="42F039CA"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        return </w:t>
      </w:r>
      <w:proofErr w:type="spellStart"/>
      <w:r w:rsidRPr="00A5184D">
        <w:rPr>
          <w:rFonts w:eastAsiaTheme="minorEastAsia" w:cstheme="majorHAnsi"/>
          <w:b w:val="0"/>
          <w:bCs w:val="0"/>
          <w:color w:val="auto"/>
        </w:rPr>
        <w:t>f"</w:t>
      </w:r>
      <w:proofErr w:type="gramStart"/>
      <w:r w:rsidRPr="00A5184D">
        <w:rPr>
          <w:rFonts w:eastAsiaTheme="minorEastAsia" w:cstheme="majorHAnsi"/>
          <w:b w:val="0"/>
          <w:bCs w:val="0"/>
          <w:color w:val="auto"/>
        </w:rPr>
        <w:t>Vector</w:t>
      </w:r>
      <w:proofErr w:type="spellEnd"/>
      <w:r w:rsidRPr="00A5184D">
        <w:rPr>
          <w:rFonts w:eastAsiaTheme="minorEastAsia" w:cstheme="majorHAnsi"/>
          <w:b w:val="0"/>
          <w:bCs w:val="0"/>
          <w:color w:val="auto"/>
        </w:rPr>
        <w:t>({</w:t>
      </w:r>
      <w:proofErr w:type="spellStart"/>
      <w:proofErr w:type="gramEnd"/>
      <w:r w:rsidRPr="00A5184D">
        <w:rPr>
          <w:rFonts w:eastAsiaTheme="minorEastAsia" w:cstheme="majorHAnsi"/>
          <w:b w:val="0"/>
          <w:bCs w:val="0"/>
          <w:color w:val="auto"/>
        </w:rPr>
        <w:t>self.x</w:t>
      </w:r>
      <w:proofErr w:type="spellEnd"/>
      <w:r w:rsidRPr="00A5184D">
        <w:rPr>
          <w:rFonts w:eastAsiaTheme="minorEastAsia" w:cstheme="majorHAnsi"/>
          <w:b w:val="0"/>
          <w:bCs w:val="0"/>
          <w:color w:val="auto"/>
        </w:rPr>
        <w:t>}, {</w:t>
      </w:r>
      <w:proofErr w:type="spellStart"/>
      <w:proofErr w:type="gramStart"/>
      <w:r w:rsidRPr="00A5184D">
        <w:rPr>
          <w:rFonts w:eastAsiaTheme="minorEastAsia" w:cstheme="majorHAnsi"/>
          <w:b w:val="0"/>
          <w:bCs w:val="0"/>
          <w:color w:val="auto"/>
        </w:rPr>
        <w:t>self.y</w:t>
      </w:r>
      <w:proofErr w:type="spellEnd"/>
      <w:proofErr w:type="gramEnd"/>
      <w:r w:rsidRPr="00A5184D">
        <w:rPr>
          <w:rFonts w:eastAsiaTheme="minorEastAsia" w:cstheme="majorHAnsi"/>
          <w:b w:val="0"/>
          <w:bCs w:val="0"/>
          <w:color w:val="auto"/>
        </w:rPr>
        <w:t>})"</w:t>
      </w:r>
    </w:p>
    <w:p w14:paraId="3F73B848"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Usage</w:t>
      </w:r>
    </w:p>
    <w:p w14:paraId="557174E0"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v1 = </w:t>
      </w:r>
      <w:proofErr w:type="gramStart"/>
      <w:r w:rsidRPr="00A5184D">
        <w:rPr>
          <w:rFonts w:eastAsiaTheme="minorEastAsia" w:cstheme="majorHAnsi"/>
          <w:b w:val="0"/>
          <w:bCs w:val="0"/>
          <w:color w:val="auto"/>
        </w:rPr>
        <w:t>Vector(</w:t>
      </w:r>
      <w:proofErr w:type="gramEnd"/>
      <w:r w:rsidRPr="00A5184D">
        <w:rPr>
          <w:rFonts w:eastAsiaTheme="minorEastAsia" w:cstheme="majorHAnsi"/>
          <w:b w:val="0"/>
          <w:bCs w:val="0"/>
          <w:color w:val="auto"/>
        </w:rPr>
        <w:t>2, 3)</w:t>
      </w:r>
    </w:p>
    <w:p w14:paraId="7C9DA397"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 xml:space="preserve">v2 = </w:t>
      </w:r>
      <w:proofErr w:type="gramStart"/>
      <w:r w:rsidRPr="00A5184D">
        <w:rPr>
          <w:rFonts w:eastAsiaTheme="minorEastAsia" w:cstheme="majorHAnsi"/>
          <w:b w:val="0"/>
          <w:bCs w:val="0"/>
          <w:color w:val="auto"/>
        </w:rPr>
        <w:t>Vector(</w:t>
      </w:r>
      <w:proofErr w:type="gramEnd"/>
      <w:r w:rsidRPr="00A5184D">
        <w:rPr>
          <w:rFonts w:eastAsiaTheme="minorEastAsia" w:cstheme="majorHAnsi"/>
          <w:b w:val="0"/>
          <w:bCs w:val="0"/>
          <w:color w:val="auto"/>
        </w:rPr>
        <w:t>4, 5)</w:t>
      </w:r>
    </w:p>
    <w:p w14:paraId="4699DF7A" w14:textId="77777777" w:rsidR="00A5184D" w:rsidRP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v3 = v1 + v2</w:t>
      </w:r>
    </w:p>
    <w:p w14:paraId="181F1C78" w14:textId="77777777" w:rsidR="00A5184D" w:rsidRPr="00A5184D" w:rsidRDefault="00A5184D" w:rsidP="00A5184D">
      <w:pPr>
        <w:pStyle w:val="Heading3"/>
        <w:rPr>
          <w:rFonts w:eastAsiaTheme="minorEastAsia" w:cstheme="majorHAnsi"/>
          <w:b w:val="0"/>
          <w:bCs w:val="0"/>
          <w:color w:val="auto"/>
        </w:rPr>
      </w:pPr>
    </w:p>
    <w:p w14:paraId="3207A5F5" w14:textId="77777777" w:rsidR="00A5184D" w:rsidRDefault="00A5184D" w:rsidP="00A5184D">
      <w:pPr>
        <w:pStyle w:val="Heading3"/>
        <w:rPr>
          <w:rFonts w:eastAsiaTheme="minorEastAsia" w:cstheme="majorHAnsi"/>
          <w:b w:val="0"/>
          <w:bCs w:val="0"/>
          <w:color w:val="auto"/>
        </w:rPr>
      </w:pPr>
      <w:r w:rsidRPr="00A5184D">
        <w:rPr>
          <w:rFonts w:eastAsiaTheme="minorEastAsia" w:cstheme="majorHAnsi"/>
          <w:b w:val="0"/>
          <w:bCs w:val="0"/>
          <w:color w:val="auto"/>
        </w:rPr>
        <w:t>print(v3</w:t>
      </w:r>
      <w:proofErr w:type="gramStart"/>
      <w:r w:rsidRPr="00A5184D">
        <w:rPr>
          <w:rFonts w:eastAsiaTheme="minorEastAsia" w:cstheme="majorHAnsi"/>
          <w:b w:val="0"/>
          <w:bCs w:val="0"/>
          <w:color w:val="auto"/>
        </w:rPr>
        <w:t>)  #</w:t>
      </w:r>
      <w:proofErr w:type="gramEnd"/>
      <w:r w:rsidRPr="00A5184D">
        <w:rPr>
          <w:rFonts w:eastAsiaTheme="minorEastAsia" w:cstheme="majorHAnsi"/>
          <w:b w:val="0"/>
          <w:bCs w:val="0"/>
          <w:color w:val="auto"/>
        </w:rPr>
        <w:t xml:space="preserve"> Output: Vector(6, 8)</w:t>
      </w:r>
    </w:p>
    <w:p w14:paraId="78CBD45D" w14:textId="6A766D3C" w:rsidR="001F32A7" w:rsidRPr="009C0C9C" w:rsidRDefault="00000000" w:rsidP="00A5184D">
      <w:pPr>
        <w:pStyle w:val="Heading3"/>
        <w:rPr>
          <w:rFonts w:cstheme="majorHAnsi"/>
        </w:rPr>
      </w:pPr>
      <w:r w:rsidRPr="009C0C9C">
        <w:rPr>
          <w:rFonts w:cstheme="majorHAnsi"/>
        </w:rPr>
        <w:t>Explanation:</w:t>
      </w:r>
    </w:p>
    <w:p w14:paraId="50936E03" w14:textId="4BD4B44F" w:rsidR="00B66367" w:rsidRPr="00B66367" w:rsidRDefault="00000000" w:rsidP="00B66367">
      <w:pPr>
        <w:rPr>
          <w:rFonts w:asciiTheme="majorHAnsi" w:hAnsiTheme="majorHAnsi" w:cstheme="majorHAnsi"/>
        </w:rPr>
      </w:pPr>
      <w:r w:rsidRPr="009C0C9C">
        <w:rPr>
          <w:rFonts w:asciiTheme="majorHAnsi" w:hAnsiTheme="majorHAnsi" w:cstheme="majorHAnsi"/>
        </w:rPr>
        <w:t xml:space="preserve">By overriding the __add__ method, we allow the + operator to combine two Vector instances. This is a form of polymorphism where the + operator behaves differently depending on the type of objects </w:t>
      </w:r>
      <w:proofErr w:type="gramStart"/>
      <w:r w:rsidRPr="009C0C9C">
        <w:rPr>
          <w:rFonts w:asciiTheme="majorHAnsi" w:hAnsiTheme="majorHAnsi" w:cstheme="majorHAnsi"/>
        </w:rPr>
        <w:t>it’s adding</w:t>
      </w:r>
      <w:proofErr w:type="gramEnd"/>
      <w:r w:rsidRPr="009C0C9C">
        <w:rPr>
          <w:rFonts w:asciiTheme="majorHAnsi" w:hAnsiTheme="majorHAnsi" w:cstheme="majorHAnsi"/>
        </w:rPr>
        <w:t>.</w:t>
      </w:r>
    </w:p>
    <w:p w14:paraId="6703C028" w14:textId="1D408DFA" w:rsidR="00B66367" w:rsidRPr="00B66367" w:rsidRDefault="00B66367" w:rsidP="00B66367">
      <w:pPr>
        <w:rPr>
          <w:rFonts w:asciiTheme="majorHAnsi" w:hAnsiTheme="majorHAnsi" w:cstheme="majorHAnsi"/>
          <w:b/>
          <w:bCs/>
          <w:lang w:val="en-IN"/>
        </w:rPr>
      </w:pPr>
      <w:r w:rsidRPr="00B66367">
        <w:rPr>
          <w:rFonts w:asciiTheme="majorHAnsi" w:hAnsiTheme="majorHAnsi" w:cstheme="majorHAnsi"/>
          <w:b/>
          <w:bCs/>
          <w:lang w:val="en-IN"/>
        </w:rPr>
        <w:t>Summary of Polymorphism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4424"/>
        <w:gridCol w:w="2578"/>
      </w:tblGrid>
      <w:tr w:rsidR="00B66367" w:rsidRPr="00B66367" w14:paraId="4701C1BB" w14:textId="77777777" w:rsidTr="00B66367">
        <w:trPr>
          <w:tblHeader/>
          <w:tblCellSpacing w:w="15" w:type="dxa"/>
        </w:trPr>
        <w:tc>
          <w:tcPr>
            <w:tcW w:w="0" w:type="auto"/>
            <w:vAlign w:val="center"/>
            <w:hideMark/>
          </w:tcPr>
          <w:p w14:paraId="15EF9FDE" w14:textId="77777777" w:rsidR="00B66367" w:rsidRPr="00B66367" w:rsidRDefault="00B66367" w:rsidP="00B66367">
            <w:pPr>
              <w:rPr>
                <w:rFonts w:asciiTheme="majorHAnsi" w:hAnsiTheme="majorHAnsi" w:cstheme="majorHAnsi"/>
                <w:b/>
                <w:bCs/>
                <w:lang w:val="en-IN"/>
              </w:rPr>
            </w:pPr>
            <w:r w:rsidRPr="00B66367">
              <w:rPr>
                <w:rFonts w:asciiTheme="majorHAnsi" w:hAnsiTheme="majorHAnsi" w:cstheme="majorHAnsi"/>
                <w:b/>
                <w:bCs/>
                <w:lang w:val="en-IN"/>
              </w:rPr>
              <w:t>Type</w:t>
            </w:r>
          </w:p>
        </w:tc>
        <w:tc>
          <w:tcPr>
            <w:tcW w:w="0" w:type="auto"/>
            <w:vAlign w:val="center"/>
            <w:hideMark/>
          </w:tcPr>
          <w:p w14:paraId="24D4B941" w14:textId="77777777" w:rsidR="00B66367" w:rsidRPr="00B66367" w:rsidRDefault="00B66367" w:rsidP="00B66367">
            <w:pPr>
              <w:rPr>
                <w:rFonts w:asciiTheme="majorHAnsi" w:hAnsiTheme="majorHAnsi" w:cstheme="majorHAnsi"/>
                <w:b/>
                <w:bCs/>
                <w:lang w:val="en-IN"/>
              </w:rPr>
            </w:pPr>
            <w:r w:rsidRPr="00B66367">
              <w:rPr>
                <w:rFonts w:asciiTheme="majorHAnsi" w:hAnsiTheme="majorHAnsi" w:cstheme="majorHAnsi"/>
                <w:b/>
                <w:bCs/>
                <w:lang w:val="en-IN"/>
              </w:rPr>
              <w:t>Description</w:t>
            </w:r>
          </w:p>
        </w:tc>
        <w:tc>
          <w:tcPr>
            <w:tcW w:w="0" w:type="auto"/>
            <w:vAlign w:val="center"/>
            <w:hideMark/>
          </w:tcPr>
          <w:p w14:paraId="0FD3AF89" w14:textId="77777777" w:rsidR="00B66367" w:rsidRPr="00B66367" w:rsidRDefault="00B66367" w:rsidP="00B66367">
            <w:pPr>
              <w:rPr>
                <w:rFonts w:asciiTheme="majorHAnsi" w:hAnsiTheme="majorHAnsi" w:cstheme="majorHAnsi"/>
                <w:b/>
                <w:bCs/>
                <w:lang w:val="en-IN"/>
              </w:rPr>
            </w:pPr>
            <w:r w:rsidRPr="00B66367">
              <w:rPr>
                <w:rFonts w:asciiTheme="majorHAnsi" w:hAnsiTheme="majorHAnsi" w:cstheme="majorHAnsi"/>
                <w:b/>
                <w:bCs/>
                <w:lang w:val="en-IN"/>
              </w:rPr>
              <w:t>Example</w:t>
            </w:r>
          </w:p>
        </w:tc>
      </w:tr>
      <w:tr w:rsidR="00B66367" w:rsidRPr="00B66367" w14:paraId="4F3C8A82" w14:textId="77777777" w:rsidTr="00B66367">
        <w:trPr>
          <w:tblCellSpacing w:w="15" w:type="dxa"/>
        </w:trPr>
        <w:tc>
          <w:tcPr>
            <w:tcW w:w="0" w:type="auto"/>
            <w:vAlign w:val="center"/>
            <w:hideMark/>
          </w:tcPr>
          <w:p w14:paraId="29720E28"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b/>
                <w:bCs/>
                <w:lang w:val="en-IN"/>
              </w:rPr>
              <w:t>Method Overriding</w:t>
            </w:r>
          </w:p>
        </w:tc>
        <w:tc>
          <w:tcPr>
            <w:tcW w:w="0" w:type="auto"/>
            <w:vAlign w:val="center"/>
            <w:hideMark/>
          </w:tcPr>
          <w:p w14:paraId="1795EB9A"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lang w:val="en-IN"/>
              </w:rPr>
              <w:t>Subclasses implement a method with the same name as a method in the parent class.</w:t>
            </w:r>
          </w:p>
        </w:tc>
        <w:tc>
          <w:tcPr>
            <w:tcW w:w="0" w:type="auto"/>
            <w:vAlign w:val="center"/>
            <w:hideMark/>
          </w:tcPr>
          <w:p w14:paraId="6D7C28F7"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lang w:val="en-IN"/>
              </w:rPr>
              <w:t>area method in Circle and Square classes.</w:t>
            </w:r>
          </w:p>
        </w:tc>
      </w:tr>
      <w:tr w:rsidR="00B66367" w:rsidRPr="00B66367" w14:paraId="0C7FB9D0" w14:textId="77777777" w:rsidTr="00B66367">
        <w:trPr>
          <w:tblCellSpacing w:w="15" w:type="dxa"/>
        </w:trPr>
        <w:tc>
          <w:tcPr>
            <w:tcW w:w="0" w:type="auto"/>
            <w:vAlign w:val="center"/>
            <w:hideMark/>
          </w:tcPr>
          <w:p w14:paraId="609A83F4"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b/>
                <w:bCs/>
                <w:lang w:val="en-IN"/>
              </w:rPr>
              <w:t>Method Overloading</w:t>
            </w:r>
          </w:p>
        </w:tc>
        <w:tc>
          <w:tcPr>
            <w:tcW w:w="0" w:type="auto"/>
            <w:vAlign w:val="center"/>
            <w:hideMark/>
          </w:tcPr>
          <w:p w14:paraId="22C5029B"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lang w:val="en-IN"/>
              </w:rPr>
              <w:t xml:space="preserve">Not directly </w:t>
            </w:r>
            <w:proofErr w:type="gramStart"/>
            <w:r w:rsidRPr="00B66367">
              <w:rPr>
                <w:rFonts w:asciiTheme="majorHAnsi" w:hAnsiTheme="majorHAnsi" w:cstheme="majorHAnsi"/>
                <w:lang w:val="en-IN"/>
              </w:rPr>
              <w:t>supported, but</w:t>
            </w:r>
            <w:proofErr w:type="gramEnd"/>
            <w:r w:rsidRPr="00B66367">
              <w:rPr>
                <w:rFonts w:asciiTheme="majorHAnsi" w:hAnsiTheme="majorHAnsi" w:cstheme="majorHAnsi"/>
                <w:lang w:val="en-IN"/>
              </w:rPr>
              <w:t xml:space="preserve"> can be emulated with default arguments.</w:t>
            </w:r>
          </w:p>
        </w:tc>
        <w:tc>
          <w:tcPr>
            <w:tcW w:w="0" w:type="auto"/>
            <w:vAlign w:val="center"/>
            <w:hideMark/>
          </w:tcPr>
          <w:p w14:paraId="7B01BB6A"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lang w:val="en-IN"/>
              </w:rPr>
              <w:t>Function with default arguments.</w:t>
            </w:r>
          </w:p>
        </w:tc>
      </w:tr>
      <w:tr w:rsidR="00B66367" w:rsidRPr="00B66367" w14:paraId="21625F94" w14:textId="77777777" w:rsidTr="00B66367">
        <w:trPr>
          <w:tblCellSpacing w:w="15" w:type="dxa"/>
        </w:trPr>
        <w:tc>
          <w:tcPr>
            <w:tcW w:w="0" w:type="auto"/>
            <w:vAlign w:val="center"/>
            <w:hideMark/>
          </w:tcPr>
          <w:p w14:paraId="1B080E0C"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b/>
                <w:bCs/>
                <w:lang w:val="en-IN"/>
              </w:rPr>
              <w:lastRenderedPageBreak/>
              <w:t>Operator Overloading</w:t>
            </w:r>
          </w:p>
        </w:tc>
        <w:tc>
          <w:tcPr>
            <w:tcW w:w="0" w:type="auto"/>
            <w:vAlign w:val="center"/>
            <w:hideMark/>
          </w:tcPr>
          <w:p w14:paraId="1F0F9FA7"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lang w:val="en-IN"/>
              </w:rPr>
              <w:t xml:space="preserve">Custom </w:t>
            </w:r>
            <w:proofErr w:type="spellStart"/>
            <w:r w:rsidRPr="00B66367">
              <w:rPr>
                <w:rFonts w:asciiTheme="majorHAnsi" w:hAnsiTheme="majorHAnsi" w:cstheme="majorHAnsi"/>
                <w:lang w:val="en-IN"/>
              </w:rPr>
              <w:t>behavior</w:t>
            </w:r>
            <w:proofErr w:type="spellEnd"/>
            <w:r w:rsidRPr="00B66367">
              <w:rPr>
                <w:rFonts w:asciiTheme="majorHAnsi" w:hAnsiTheme="majorHAnsi" w:cstheme="majorHAnsi"/>
                <w:lang w:val="en-IN"/>
              </w:rPr>
              <w:t xml:space="preserve"> for operators on objects.</w:t>
            </w:r>
          </w:p>
        </w:tc>
        <w:tc>
          <w:tcPr>
            <w:tcW w:w="0" w:type="auto"/>
            <w:vAlign w:val="center"/>
            <w:hideMark/>
          </w:tcPr>
          <w:p w14:paraId="356C9379" w14:textId="77777777" w:rsidR="00B66367" w:rsidRPr="00B66367" w:rsidRDefault="00B66367" w:rsidP="00B66367">
            <w:pPr>
              <w:rPr>
                <w:rFonts w:asciiTheme="majorHAnsi" w:hAnsiTheme="majorHAnsi" w:cstheme="majorHAnsi"/>
                <w:lang w:val="en-IN"/>
              </w:rPr>
            </w:pPr>
            <w:r w:rsidRPr="00B66367">
              <w:rPr>
                <w:rFonts w:asciiTheme="majorHAnsi" w:hAnsiTheme="majorHAnsi" w:cstheme="majorHAnsi"/>
                <w:lang w:val="en-IN"/>
              </w:rPr>
              <w:t>Overloading + with __add__ in Vector class.</w:t>
            </w:r>
          </w:p>
        </w:tc>
      </w:tr>
    </w:tbl>
    <w:p w14:paraId="3A51D39C" w14:textId="77777777" w:rsidR="00B66367" w:rsidRPr="009C0C9C" w:rsidRDefault="00B66367">
      <w:pPr>
        <w:rPr>
          <w:rFonts w:asciiTheme="majorHAnsi" w:hAnsiTheme="majorHAnsi" w:cstheme="majorHAnsi"/>
        </w:rPr>
      </w:pPr>
    </w:p>
    <w:p w14:paraId="47DB2B89" w14:textId="0D41378A" w:rsidR="001F32A7" w:rsidRPr="00A5184D" w:rsidRDefault="00000000">
      <w:pPr>
        <w:rPr>
          <w:rFonts w:asciiTheme="majorHAnsi" w:hAnsiTheme="majorHAnsi" w:cstheme="majorHAnsi"/>
          <w:b/>
          <w:bCs/>
        </w:rPr>
      </w:pPr>
      <w:r w:rsidRPr="00A5184D">
        <w:rPr>
          <w:rFonts w:asciiTheme="majorHAnsi" w:hAnsiTheme="majorHAnsi" w:cstheme="majorHAnsi"/>
          <w:b/>
          <w:bCs/>
        </w:rPr>
        <w:t>Key Points</w:t>
      </w:r>
      <w:r w:rsidR="00A5184D">
        <w:rPr>
          <w:rFonts w:asciiTheme="majorHAnsi" w:hAnsiTheme="majorHAnsi" w:cstheme="majorHAnsi"/>
          <w:b/>
          <w:bCs/>
        </w:rPr>
        <w:t>:</w:t>
      </w:r>
    </w:p>
    <w:p w14:paraId="3E220A80" w14:textId="77777777" w:rsidR="001F32A7" w:rsidRPr="00B66367" w:rsidRDefault="00000000" w:rsidP="00B66367">
      <w:pPr>
        <w:pStyle w:val="ListParagraph"/>
        <w:numPr>
          <w:ilvl w:val="0"/>
          <w:numId w:val="15"/>
        </w:numPr>
        <w:rPr>
          <w:rFonts w:asciiTheme="majorHAnsi" w:hAnsiTheme="majorHAnsi" w:cstheme="majorHAnsi"/>
        </w:rPr>
      </w:pPr>
      <w:r w:rsidRPr="00B66367">
        <w:rPr>
          <w:rFonts w:asciiTheme="majorHAnsi" w:hAnsiTheme="majorHAnsi" w:cstheme="majorHAnsi"/>
        </w:rPr>
        <w:t xml:space="preserve">Polymorphism allows for writing generic code that can work with objects of various types, </w:t>
      </w:r>
      <w:proofErr w:type="gramStart"/>
      <w:r w:rsidRPr="00B66367">
        <w:rPr>
          <w:rFonts w:asciiTheme="majorHAnsi" w:hAnsiTheme="majorHAnsi" w:cstheme="majorHAnsi"/>
        </w:rPr>
        <w:t>as long as</w:t>
      </w:r>
      <w:proofErr w:type="gramEnd"/>
      <w:r w:rsidRPr="00B66367">
        <w:rPr>
          <w:rFonts w:asciiTheme="majorHAnsi" w:hAnsiTheme="majorHAnsi" w:cstheme="majorHAnsi"/>
        </w:rPr>
        <w:t xml:space="preserve"> they implement the required methods.</w:t>
      </w:r>
    </w:p>
    <w:p w14:paraId="3AF9A146" w14:textId="77777777" w:rsidR="001F32A7" w:rsidRPr="00B66367" w:rsidRDefault="00000000" w:rsidP="00B66367">
      <w:pPr>
        <w:pStyle w:val="ListParagraph"/>
        <w:numPr>
          <w:ilvl w:val="0"/>
          <w:numId w:val="15"/>
        </w:numPr>
        <w:rPr>
          <w:rFonts w:asciiTheme="majorHAnsi" w:hAnsiTheme="majorHAnsi" w:cstheme="majorHAnsi"/>
        </w:rPr>
      </w:pPr>
      <w:r w:rsidRPr="00B66367">
        <w:rPr>
          <w:rFonts w:asciiTheme="majorHAnsi" w:hAnsiTheme="majorHAnsi" w:cstheme="majorHAnsi"/>
        </w:rPr>
        <w:t xml:space="preserve">By using polymorphism, developers can introduce new types easily, </w:t>
      </w:r>
      <w:proofErr w:type="gramStart"/>
      <w:r w:rsidRPr="00B66367">
        <w:rPr>
          <w:rFonts w:asciiTheme="majorHAnsi" w:hAnsiTheme="majorHAnsi" w:cstheme="majorHAnsi"/>
        </w:rPr>
        <w:t>as long as</w:t>
      </w:r>
      <w:proofErr w:type="gramEnd"/>
      <w:r w:rsidRPr="00B66367">
        <w:rPr>
          <w:rFonts w:asciiTheme="majorHAnsi" w:hAnsiTheme="majorHAnsi" w:cstheme="majorHAnsi"/>
        </w:rPr>
        <w:t xml:space="preserve"> they follow the expected interface, making code more extensible and maintainable.</w:t>
      </w:r>
    </w:p>
    <w:p w14:paraId="15ACCCEE" w14:textId="77777777" w:rsidR="001F32A7" w:rsidRPr="00B66367" w:rsidRDefault="00000000" w:rsidP="00B66367">
      <w:pPr>
        <w:pStyle w:val="ListParagraph"/>
        <w:numPr>
          <w:ilvl w:val="0"/>
          <w:numId w:val="15"/>
        </w:numPr>
        <w:rPr>
          <w:rFonts w:asciiTheme="majorHAnsi" w:hAnsiTheme="majorHAnsi" w:cstheme="majorHAnsi"/>
        </w:rPr>
      </w:pPr>
      <w:r w:rsidRPr="00B66367">
        <w:rPr>
          <w:rFonts w:asciiTheme="majorHAnsi" w:hAnsiTheme="majorHAnsi" w:cstheme="majorHAnsi"/>
        </w:rPr>
        <w:t>In short, polymorphism enables flexibility and reusability in code by providing a consistent interface that can be implemented differently depending on the object’s type.</w:t>
      </w:r>
    </w:p>
    <w:p w14:paraId="06550146" w14:textId="5E005A76" w:rsidR="001F32A7" w:rsidRPr="009C0C9C" w:rsidRDefault="001F32A7">
      <w:pPr>
        <w:rPr>
          <w:rFonts w:asciiTheme="majorHAnsi" w:hAnsiTheme="majorHAnsi" w:cstheme="majorHAnsi"/>
        </w:rPr>
      </w:pPr>
    </w:p>
    <w:sectPr w:rsidR="001F32A7" w:rsidRPr="009C0C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56D8E"/>
    <w:multiLevelType w:val="hybridMultilevel"/>
    <w:tmpl w:val="1512B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7E30A9"/>
    <w:multiLevelType w:val="hybridMultilevel"/>
    <w:tmpl w:val="E76A7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A479C7"/>
    <w:multiLevelType w:val="hybridMultilevel"/>
    <w:tmpl w:val="502AC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44065D"/>
    <w:multiLevelType w:val="hybridMultilevel"/>
    <w:tmpl w:val="A282B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CD7F89"/>
    <w:multiLevelType w:val="hybridMultilevel"/>
    <w:tmpl w:val="0BC4D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AD5E2C"/>
    <w:multiLevelType w:val="hybridMultilevel"/>
    <w:tmpl w:val="F0800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521987">
    <w:abstractNumId w:val="8"/>
  </w:num>
  <w:num w:numId="2" w16cid:durableId="1038361362">
    <w:abstractNumId w:val="6"/>
  </w:num>
  <w:num w:numId="3" w16cid:durableId="665325227">
    <w:abstractNumId w:val="5"/>
  </w:num>
  <w:num w:numId="4" w16cid:durableId="405348730">
    <w:abstractNumId w:val="4"/>
  </w:num>
  <w:num w:numId="5" w16cid:durableId="310445371">
    <w:abstractNumId w:val="7"/>
  </w:num>
  <w:num w:numId="6" w16cid:durableId="726760052">
    <w:abstractNumId w:val="3"/>
  </w:num>
  <w:num w:numId="7" w16cid:durableId="1147085895">
    <w:abstractNumId w:val="2"/>
  </w:num>
  <w:num w:numId="8" w16cid:durableId="540635416">
    <w:abstractNumId w:val="1"/>
  </w:num>
  <w:num w:numId="9" w16cid:durableId="471482930">
    <w:abstractNumId w:val="0"/>
  </w:num>
  <w:num w:numId="10" w16cid:durableId="470751879">
    <w:abstractNumId w:val="13"/>
  </w:num>
  <w:num w:numId="11" w16cid:durableId="1952123525">
    <w:abstractNumId w:val="11"/>
  </w:num>
  <w:num w:numId="12" w16cid:durableId="1703509010">
    <w:abstractNumId w:val="10"/>
  </w:num>
  <w:num w:numId="13" w16cid:durableId="44256021">
    <w:abstractNumId w:val="12"/>
  </w:num>
  <w:num w:numId="14" w16cid:durableId="400719713">
    <w:abstractNumId w:val="14"/>
  </w:num>
  <w:num w:numId="15" w16cid:durableId="856045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1183"/>
    <w:rsid w:val="001A2837"/>
    <w:rsid w:val="001F32A7"/>
    <w:rsid w:val="00240BB4"/>
    <w:rsid w:val="0029639D"/>
    <w:rsid w:val="00326F90"/>
    <w:rsid w:val="003771AF"/>
    <w:rsid w:val="003D5E2D"/>
    <w:rsid w:val="003F5207"/>
    <w:rsid w:val="0049182D"/>
    <w:rsid w:val="004E5C68"/>
    <w:rsid w:val="007E32B2"/>
    <w:rsid w:val="00917D7B"/>
    <w:rsid w:val="009B5717"/>
    <w:rsid w:val="009C0C9C"/>
    <w:rsid w:val="00A5184D"/>
    <w:rsid w:val="00AA1D8D"/>
    <w:rsid w:val="00B47730"/>
    <w:rsid w:val="00B66367"/>
    <w:rsid w:val="00BF3E04"/>
    <w:rsid w:val="00C67462"/>
    <w:rsid w:val="00CB0664"/>
    <w:rsid w:val="00CB3416"/>
    <w:rsid w:val="00D10771"/>
    <w:rsid w:val="00D2635F"/>
    <w:rsid w:val="00D34CF1"/>
    <w:rsid w:val="00D81E06"/>
    <w:rsid w:val="00DA43A3"/>
    <w:rsid w:val="00E26B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7986A"/>
  <w14:defaultImageDpi w14:val="300"/>
  <w15:docId w15:val="{D92B908C-163C-419D-8642-60C913AD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3722">
      <w:bodyDiv w:val="1"/>
      <w:marLeft w:val="0"/>
      <w:marRight w:val="0"/>
      <w:marTop w:val="0"/>
      <w:marBottom w:val="0"/>
      <w:divBdr>
        <w:top w:val="none" w:sz="0" w:space="0" w:color="auto"/>
        <w:left w:val="none" w:sz="0" w:space="0" w:color="auto"/>
        <w:bottom w:val="none" w:sz="0" w:space="0" w:color="auto"/>
        <w:right w:val="none" w:sz="0" w:space="0" w:color="auto"/>
      </w:divBdr>
    </w:div>
    <w:div w:id="50538787">
      <w:bodyDiv w:val="1"/>
      <w:marLeft w:val="0"/>
      <w:marRight w:val="0"/>
      <w:marTop w:val="0"/>
      <w:marBottom w:val="0"/>
      <w:divBdr>
        <w:top w:val="none" w:sz="0" w:space="0" w:color="auto"/>
        <w:left w:val="none" w:sz="0" w:space="0" w:color="auto"/>
        <w:bottom w:val="none" w:sz="0" w:space="0" w:color="auto"/>
        <w:right w:val="none" w:sz="0" w:space="0" w:color="auto"/>
      </w:divBdr>
    </w:div>
    <w:div w:id="70665946">
      <w:bodyDiv w:val="1"/>
      <w:marLeft w:val="0"/>
      <w:marRight w:val="0"/>
      <w:marTop w:val="0"/>
      <w:marBottom w:val="0"/>
      <w:divBdr>
        <w:top w:val="none" w:sz="0" w:space="0" w:color="auto"/>
        <w:left w:val="none" w:sz="0" w:space="0" w:color="auto"/>
        <w:bottom w:val="none" w:sz="0" w:space="0" w:color="auto"/>
        <w:right w:val="none" w:sz="0" w:space="0" w:color="auto"/>
      </w:divBdr>
    </w:div>
    <w:div w:id="455215780">
      <w:bodyDiv w:val="1"/>
      <w:marLeft w:val="0"/>
      <w:marRight w:val="0"/>
      <w:marTop w:val="0"/>
      <w:marBottom w:val="0"/>
      <w:divBdr>
        <w:top w:val="none" w:sz="0" w:space="0" w:color="auto"/>
        <w:left w:val="none" w:sz="0" w:space="0" w:color="auto"/>
        <w:bottom w:val="none" w:sz="0" w:space="0" w:color="auto"/>
        <w:right w:val="none" w:sz="0" w:space="0" w:color="auto"/>
      </w:divBdr>
    </w:div>
    <w:div w:id="1159156905">
      <w:bodyDiv w:val="1"/>
      <w:marLeft w:val="0"/>
      <w:marRight w:val="0"/>
      <w:marTop w:val="0"/>
      <w:marBottom w:val="0"/>
      <w:divBdr>
        <w:top w:val="none" w:sz="0" w:space="0" w:color="auto"/>
        <w:left w:val="none" w:sz="0" w:space="0" w:color="auto"/>
        <w:bottom w:val="none" w:sz="0" w:space="0" w:color="auto"/>
        <w:right w:val="none" w:sz="0" w:space="0" w:color="auto"/>
      </w:divBdr>
    </w:div>
    <w:div w:id="1339112552">
      <w:bodyDiv w:val="1"/>
      <w:marLeft w:val="0"/>
      <w:marRight w:val="0"/>
      <w:marTop w:val="0"/>
      <w:marBottom w:val="0"/>
      <w:divBdr>
        <w:top w:val="none" w:sz="0" w:space="0" w:color="auto"/>
        <w:left w:val="none" w:sz="0" w:space="0" w:color="auto"/>
        <w:bottom w:val="none" w:sz="0" w:space="0" w:color="auto"/>
        <w:right w:val="none" w:sz="0" w:space="0" w:color="auto"/>
      </w:divBdr>
    </w:div>
    <w:div w:id="1681279625">
      <w:bodyDiv w:val="1"/>
      <w:marLeft w:val="0"/>
      <w:marRight w:val="0"/>
      <w:marTop w:val="0"/>
      <w:marBottom w:val="0"/>
      <w:divBdr>
        <w:top w:val="none" w:sz="0" w:space="0" w:color="auto"/>
        <w:left w:val="none" w:sz="0" w:space="0" w:color="auto"/>
        <w:bottom w:val="none" w:sz="0" w:space="0" w:color="auto"/>
        <w:right w:val="none" w:sz="0" w:space="0" w:color="auto"/>
      </w:divBdr>
    </w:div>
    <w:div w:id="1988435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4498</Words>
  <Characters>25643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Upadhyay</cp:lastModifiedBy>
  <cp:revision>2</cp:revision>
  <dcterms:created xsi:type="dcterms:W3CDTF">2024-11-02T13:03:00Z</dcterms:created>
  <dcterms:modified xsi:type="dcterms:W3CDTF">2024-11-02T13:03:00Z</dcterms:modified>
  <cp:category/>
</cp:coreProperties>
</file>